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E79" w:rsidRDefault="00BE167F">
      <w:pPr>
        <w:jc w:val="center"/>
      </w:pPr>
      <w:r>
        <w:t>CỘNG HÒA XÃ HỘI CHỦ NGHĨA VIỆT NAM</w:t>
      </w:r>
    </w:p>
    <w:p w:rsidR="002B1E79" w:rsidRDefault="00BE167F">
      <w:pPr>
        <w:jc w:val="center"/>
      </w:pPr>
      <w:r>
        <w:t>Độc lập – Tự do – Hạnh phúc</w:t>
      </w:r>
    </w:p>
    <w:p w:rsidR="002B1E79" w:rsidRDefault="00BE167F">
      <w:pPr>
        <w:jc w:val="center"/>
      </w:pPr>
      <w:r>
        <w:t>---------------------------</w:t>
      </w:r>
    </w:p>
    <w:p w:rsidR="002B1E79" w:rsidRDefault="00BE167F">
      <w:pPr>
        <w:jc w:val="center"/>
      </w:pPr>
      <w:r>
        <w:br/>
      </w:r>
      <w:r w:rsidRPr="00D155EF">
        <w:rPr>
          <w:b/>
        </w:rPr>
        <w:t>VĂN BẢN THỎA THUẬN NGUYÊN TẮC</w:t>
      </w:r>
      <w:r w:rsidR="00944712">
        <w:br/>
      </w:r>
      <w:r w:rsidR="00944712" w:rsidRPr="00D155EF">
        <w:rPr>
          <w:rFonts w:eastAsia="Times New Roman"/>
          <w:bCs/>
          <w:color w:val="000000" w:themeColor="text1"/>
          <w:szCs w:val="26"/>
        </w:rPr>
        <w:t xml:space="preserve">(Số: </w:t>
      </w:r>
      <w:r w:rsidR="00944712" w:rsidRPr="00D155EF">
        <w:rPr>
          <w:sz w:val="24"/>
          <w:szCs w:val="24"/>
        </w:rPr>
        <w:t>02/HĐCN-VENUS/2025</w:t>
      </w:r>
      <w:r w:rsidR="00944712" w:rsidRPr="00D155EF">
        <w:rPr>
          <w:rFonts w:eastAsia="Times New Roman"/>
          <w:bCs/>
          <w:color w:val="000000" w:themeColor="text1"/>
          <w:szCs w:val="26"/>
        </w:rPr>
        <w:t>)</w:t>
      </w:r>
    </w:p>
    <w:p w:rsidR="00BE167F" w:rsidRDefault="00BE167F" w:rsidP="00BE167F">
      <w:pPr>
        <w:jc w:val="center"/>
      </w:pPr>
      <w:r>
        <w:t>Về việ</w:t>
      </w:r>
      <w:r w:rsidR="008D1CA8">
        <w:t xml:space="preserve">c </w:t>
      </w:r>
      <w:bookmarkStart w:id="0" w:name="_GoBack"/>
      <w:bookmarkEnd w:id="0"/>
      <w:r>
        <w:t>mua phần vốn góp</w:t>
      </w:r>
    </w:p>
    <w:p w:rsidR="002B1E79" w:rsidRDefault="00BE167F">
      <w:r>
        <w:br/>
        <w:t xml:space="preserve">Hôm nay, ngày 08 tháng 10 năm 2025, tại trụ sở CÔNG TY TNHH VENUS FURNISHER, địa chỉ: </w:t>
      </w:r>
      <w:r w:rsidR="008E6324" w:rsidRPr="00AA68FB">
        <w:rPr>
          <w:szCs w:val="26"/>
        </w:rPr>
        <w:t>Số 883/23 Lê Hồng Phong, Khu 07, Phường Thủ Dầu Một, Thành phố Hồ Chí Minh, Việt Nam</w:t>
      </w:r>
      <w:r>
        <w:t>, chúng tôi gồm có:</w:t>
      </w:r>
      <w:r>
        <w:br/>
      </w:r>
    </w:p>
    <w:p w:rsidR="002B1E79" w:rsidRDefault="00BE167F">
      <w:r>
        <w:t>I. BÊN NHÀ ĐẦU TƯ NƯỚC NGOÀI (BÊN A)</w:t>
      </w:r>
    </w:p>
    <w:p w:rsidR="002B1E79" w:rsidRDefault="00BE167F">
      <w:r>
        <w:t>- Họ và tên: YEOH ZHONG XIANG</w:t>
      </w:r>
      <w:r>
        <w:br/>
        <w:t>- Quốc tịch: Malaysia</w:t>
      </w:r>
      <w:r>
        <w:br/>
        <w:t>- Ngày sinh: 06/08/1985</w:t>
      </w:r>
      <w:r>
        <w:br/>
        <w:t>- Giới tính: Nam</w:t>
      </w:r>
      <w:r>
        <w:br/>
        <w:t>- Hộ chiếu số: A62633793, cấp ngày 24/12/2024, nơi cấp Kelana Jaya</w:t>
      </w:r>
      <w:r>
        <w:br/>
        <w:t xml:space="preserve">- Địa chỉ thường trú: </w:t>
      </w:r>
      <w:r w:rsidR="00C41C84">
        <w:t>Số A-19-1A, Chung cư The Sanderson Homes, Đường Cemara, Khu 13, Thị trấn Seri Kembangan, Bang Selangor, Malaysia</w:t>
      </w:r>
      <w:r>
        <w:br/>
        <w:t>- Địa chỉ liên lạc tại Việt Nam: B1-03-08, Chung cư The Habitat, Khu phố Bình Đáng, Phường Bình Hòa, TP. Hồ Chí Minh, Việt Nam</w:t>
      </w:r>
      <w:r>
        <w:br/>
        <w:t>- Số điện thoại: 0978662820</w:t>
      </w:r>
      <w:r>
        <w:br/>
      </w:r>
    </w:p>
    <w:p w:rsidR="002B1E79" w:rsidRDefault="00BE167F">
      <w:r>
        <w:t>II. BÊN CHUYỂN NHƯỢNG (BÊN B)</w:t>
      </w:r>
    </w:p>
    <w:p w:rsidR="002B1E79" w:rsidRDefault="00BE167F">
      <w:r>
        <w:t>- Họ và tên: PHẠM THỊ HỒNG CẨM</w:t>
      </w:r>
      <w:r>
        <w:br/>
        <w:t>- Quốc tịch: Việt Nam</w:t>
      </w:r>
      <w:r>
        <w:br/>
        <w:t>- Ngày sinh: 07/12/1987</w:t>
      </w:r>
      <w:r>
        <w:br/>
        <w:t>- Giấy tờ pháp lý: Căn cước công dân số 080187016482, cấp ngày 09/08/2021 bởi Cục Cảnh sát quản lý hành chính về trật tự xã hội</w:t>
      </w:r>
      <w:r>
        <w:br/>
        <w:t>- Địa chỉ thường trú: Ấp 1, Xã Nhựt Hào, Tỉnh Tây Ninh, Việt Nam</w:t>
      </w:r>
      <w:r>
        <w:br/>
      </w:r>
    </w:p>
    <w:p w:rsidR="002B1E79" w:rsidRDefault="00BE167F">
      <w:r>
        <w:t>III. NỘI DUNG THỎA THUẬN NGUYÊN TẮC</w:t>
      </w:r>
    </w:p>
    <w:p w:rsidR="002B1E79" w:rsidRDefault="00BE167F">
      <w:r>
        <w:lastRenderedPageBreak/>
        <w:t>1. Mục đích thỏa thuận</w:t>
      </w:r>
      <w:r>
        <w:br/>
        <w:t>Hai bên thống nhất các nguyên tắc cơ bản làm cơ sở để ông Yeoh Zhong Xiang (nhà đầu tư nước ngoài) thực hiện việc mua lại phần vốn góp của bà Phạm Thị Hồng Cẩm tại Công ty TNHH VENUS FURNISHER, theo quy định pháp luật Việt Nam.</w:t>
      </w:r>
      <w:r>
        <w:br/>
      </w:r>
      <w:r>
        <w:br/>
        <w:t>2. Đối tượng chuyển nhượng</w:t>
      </w:r>
      <w:r>
        <w:br/>
        <w:t>- Giá trị phần vốn góp chuyển nhượng: 250.000.000 đồng (Bằng chữ: Hai trăm năm mươi triệu đồng chẵn).</w:t>
      </w:r>
      <w:r>
        <w:br/>
        <w:t>- Tỷ lệ tương ứng: 50% vốn điều lệ của Công ty TNHH VENUS FURNISHER.</w:t>
      </w:r>
      <w:r>
        <w:br/>
      </w:r>
      <w:r>
        <w:br/>
        <w:t>3. Phương thức và thời hạn thanh toán</w:t>
      </w:r>
      <w:r>
        <w:br/>
        <w:t>- Phương thức thanh toán: Chuyển khoản qua tài khoản hợp pháp tại Việt Nam.</w:t>
      </w:r>
      <w:r>
        <w:br/>
        <w:t xml:space="preserve">- Việc thanh toán sẽ được thực hiện sau khi </w:t>
      </w:r>
      <w:r w:rsidR="00845178">
        <w:t>Sở Tài Chính thành phố Hồ Chí Minh</w:t>
      </w:r>
      <w:r>
        <w:t xml:space="preserve"> chấp thuận việc góp vốn, mua phần vốn góp của ông Yeoh Zhong Xiang.</w:t>
      </w:r>
      <w:r>
        <w:br/>
      </w:r>
      <w:r>
        <w:br/>
        <w:t>4. Điều kiện tiên quyết</w:t>
      </w:r>
      <w:r>
        <w:br/>
        <w:t xml:space="preserve">- Việc mua phần vốn góp chỉ có hiệu lực khi được </w:t>
      </w:r>
      <w:r w:rsidR="008E27A7">
        <w:t>Sở Tài Chính thành phố Hồ Chí Minh</w:t>
      </w:r>
      <w:r>
        <w:t xml:space="preserve"> chấp thuận.</w:t>
      </w:r>
      <w:r>
        <w:br/>
        <w:t>- Sau khi được chấp thuận, hai bên sẽ ký Hợp đồng chuyển nhượng phần vốn góp chính thức và thực hiện thủ tục thay đổi thành viên công ty tại Phòng Đăng ký kinh doanh.</w:t>
      </w:r>
      <w:r>
        <w:br/>
      </w:r>
      <w:r>
        <w:br/>
        <w:t>5. Cam kết của các bên</w:t>
      </w:r>
      <w:r>
        <w:br/>
        <w:t>- Bên B (Phạm Thị Hồng Cẩm) cam kết phần vốn góp chuyển nhượng là hợp pháp, không bị tranh chấp, không bị kê biên hoặc cầm cố.</w:t>
      </w:r>
      <w:r>
        <w:br/>
        <w:t>- Bên A (Yeoh Zhong Xiang) cam kết thực hiện đầy đủ nghĩa vụ tài chính, tuân thủ pháp luật Việt Nam về đầu tư và ngoại hối.</w:t>
      </w:r>
      <w:r>
        <w:br/>
        <w:t>- Hai bên phối hợp thực hiện hồ sơ xin chấp thuận và thủ tục đăng ký doanh nghiệp theo quy định.</w:t>
      </w:r>
      <w:r>
        <w:br/>
      </w:r>
      <w:r>
        <w:br/>
        <w:t>6. Nguyên tắc chung</w:t>
      </w:r>
      <w:r>
        <w:br/>
        <w:t>- Văn bản này chỉ là thỏa thuận nguyên tắc, không phải hợp đồng chuyển nhượng chính thức.</w:t>
      </w:r>
      <w:r>
        <w:br/>
        <w:t>- Trong trường hợp phát sinh tranh chấp, hai bên ưu tiên thương lượng; nếu không đạt được, tranh chấp sẽ được giải quyết tại Tòa án có thẩm quyền tại Việt Nam.</w:t>
      </w:r>
      <w:r>
        <w:br/>
      </w:r>
    </w:p>
    <w:p w:rsidR="00596757" w:rsidRDefault="00596757"/>
    <w:p w:rsidR="002B1E79" w:rsidRDefault="00BE167F">
      <w:r>
        <w:lastRenderedPageBreak/>
        <w:t>IV. ĐIỀU KHOẢN CUỐI CÙNG</w:t>
      </w:r>
      <w:r>
        <w:br/>
        <w:t xml:space="preserve">- Văn bản này được lập thành 03 (ba) bản, mỗi bên giữ 01 (một) bản, 01 bản nộp kèm hồ sơ xin chấp thuận góp vốn tại </w:t>
      </w:r>
      <w:r w:rsidR="00A8060C">
        <w:t>Sở Tài Chính thành phố Hồ Chí Minh</w:t>
      </w:r>
      <w:r>
        <w:t>.</w:t>
      </w:r>
      <w:r>
        <w:br/>
        <w:t>- Văn bản này có hiệu lực kể từ ngày ký và hết hiệu lực khi hai bên ký hợp đồng chuyển nhượng chính thức hoặc có văn bản chấm dứt thỏa thuận.</w:t>
      </w:r>
      <w:r>
        <w:br/>
      </w:r>
    </w:p>
    <w:p w:rsidR="002B1E79" w:rsidRDefault="00BE167F">
      <w:r>
        <w:br/>
      </w:r>
      <w:r>
        <w:tab/>
      </w:r>
      <w:r>
        <w:tab/>
      </w:r>
      <w:r>
        <w:tab/>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2"/>
        <w:gridCol w:w="4260"/>
      </w:tblGrid>
      <w:tr w:rsidR="001C6F86" w:rsidTr="0023781A">
        <w:tc>
          <w:tcPr>
            <w:tcW w:w="4428" w:type="dxa"/>
          </w:tcPr>
          <w:p w:rsidR="001C6F86" w:rsidRDefault="001C6F86" w:rsidP="00DF6C2B">
            <w:pPr>
              <w:jc w:val="center"/>
            </w:pPr>
            <w:r>
              <w:t xml:space="preserve">ĐẠI DIỆN BÊN A </w:t>
            </w:r>
            <w:r>
              <w:br/>
              <w:t>(Nhà đầu tư nước ngoài)</w:t>
            </w:r>
          </w:p>
          <w:p w:rsidR="001C6F86" w:rsidRDefault="001C6F86" w:rsidP="00DF6C2B">
            <w:pPr>
              <w:jc w:val="center"/>
            </w:pPr>
            <w:r>
              <w:t>(Ký, ghi rõ họ tên)</w:t>
            </w:r>
          </w:p>
          <w:p w:rsidR="00DF6C2B" w:rsidRDefault="00DF6C2B" w:rsidP="00DF6C2B">
            <w:pPr>
              <w:jc w:val="center"/>
            </w:pPr>
          </w:p>
          <w:p w:rsidR="00DF6C2B" w:rsidRDefault="00DF6C2B"/>
          <w:p w:rsidR="00DF6C2B" w:rsidRDefault="00DF6C2B" w:rsidP="00DF6C2B">
            <w:pPr>
              <w:jc w:val="center"/>
            </w:pPr>
          </w:p>
          <w:p w:rsidR="00DF6C2B" w:rsidRDefault="00DF6C2B" w:rsidP="00DF6C2B">
            <w:pPr>
              <w:jc w:val="center"/>
            </w:pPr>
          </w:p>
          <w:p w:rsidR="00DF6C2B" w:rsidRDefault="00DF6C2B"/>
          <w:p w:rsidR="00DF6C2B" w:rsidRDefault="00DF6C2B"/>
        </w:tc>
        <w:tc>
          <w:tcPr>
            <w:tcW w:w="4428" w:type="dxa"/>
          </w:tcPr>
          <w:p w:rsidR="001C6F86" w:rsidRDefault="001C6F86" w:rsidP="00DF6C2B">
            <w:pPr>
              <w:jc w:val="center"/>
            </w:pPr>
            <w:r>
              <w:t>ĐẠI DIỆN BÊN B</w:t>
            </w:r>
          </w:p>
          <w:p w:rsidR="001C6F86" w:rsidRDefault="001C6F86" w:rsidP="00DF6C2B">
            <w:pPr>
              <w:jc w:val="center"/>
            </w:pPr>
            <w:r>
              <w:t>(Bên chuyển nhượng)</w:t>
            </w:r>
          </w:p>
          <w:p w:rsidR="001C6F86" w:rsidRDefault="001C6F86" w:rsidP="00DF6C2B">
            <w:pPr>
              <w:jc w:val="center"/>
            </w:pPr>
            <w:r>
              <w:t>(Ký, ghi rõ họ tên)</w:t>
            </w:r>
          </w:p>
        </w:tc>
      </w:tr>
      <w:tr w:rsidR="001C6F86" w:rsidTr="0023781A">
        <w:tc>
          <w:tcPr>
            <w:tcW w:w="4428" w:type="dxa"/>
          </w:tcPr>
          <w:p w:rsidR="001C6F86" w:rsidRDefault="001C6F86" w:rsidP="00DF6C2B">
            <w:pPr>
              <w:jc w:val="center"/>
            </w:pPr>
            <w:r>
              <w:t>YEOH ZHONG XIANG</w:t>
            </w:r>
          </w:p>
        </w:tc>
        <w:tc>
          <w:tcPr>
            <w:tcW w:w="4428" w:type="dxa"/>
          </w:tcPr>
          <w:p w:rsidR="001C6F86" w:rsidRDefault="001C6F86" w:rsidP="00DF6C2B">
            <w:pPr>
              <w:jc w:val="center"/>
            </w:pPr>
            <w:r>
              <w:t>PHẠM THỊ HỒNG CẨM</w:t>
            </w:r>
          </w:p>
        </w:tc>
      </w:tr>
    </w:tbl>
    <w:p w:rsidR="001C6F86" w:rsidRDefault="001C6F86"/>
    <w:sectPr w:rsidR="001C6F86" w:rsidSect="00EB10B2">
      <w:pgSz w:w="11906" w:h="16838"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C6F86"/>
    <w:rsid w:val="0023781A"/>
    <w:rsid w:val="0029639D"/>
    <w:rsid w:val="002B1E79"/>
    <w:rsid w:val="00326F90"/>
    <w:rsid w:val="003651CA"/>
    <w:rsid w:val="00596757"/>
    <w:rsid w:val="00845178"/>
    <w:rsid w:val="008D1CA8"/>
    <w:rsid w:val="008E27A7"/>
    <w:rsid w:val="008E6324"/>
    <w:rsid w:val="00944712"/>
    <w:rsid w:val="00A8060C"/>
    <w:rsid w:val="00AA1D8D"/>
    <w:rsid w:val="00B47730"/>
    <w:rsid w:val="00BE167F"/>
    <w:rsid w:val="00C41C84"/>
    <w:rsid w:val="00CB0664"/>
    <w:rsid w:val="00D155EF"/>
    <w:rsid w:val="00DD4EB4"/>
    <w:rsid w:val="00DF6C2B"/>
    <w:rsid w:val="00EB10B2"/>
    <w:rsid w:val="00EC4BF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BF0778"/>
  <w14:defaultImageDpi w14:val="300"/>
  <w15:docId w15:val="{77784CB0-92FA-4BEA-907A-5B8876169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Times New Roman" w:hAnsi="Times New Roman"/>
      <w:sz w:val="26"/>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74923-5373-47D1-861C-BD4A8EE0D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NGÔ HOÀNG LÂN</cp:lastModifiedBy>
  <cp:revision>18</cp:revision>
  <dcterms:created xsi:type="dcterms:W3CDTF">2013-12-23T23:15:00Z</dcterms:created>
  <dcterms:modified xsi:type="dcterms:W3CDTF">2025-10-09T08:13:00Z</dcterms:modified>
  <cp:category/>
</cp:coreProperties>
</file>