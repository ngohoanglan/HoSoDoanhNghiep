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502" w:rsidRDefault="00DA614F">
      <w:pPr>
        <w:jc w:val="center"/>
      </w:pPr>
      <w:r>
        <w:t>CỘNG HÒA XÃ HỘI CHỦ NGHĨA VIỆT NAM</w:t>
      </w:r>
    </w:p>
    <w:p w:rsidR="008F1502" w:rsidRDefault="00DA614F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8F1502" w:rsidRDefault="00DA614F">
      <w:pPr>
        <w:jc w:val="center"/>
      </w:pPr>
      <w:r>
        <w:t>-------------------------</w:t>
      </w:r>
    </w:p>
    <w:p w:rsidR="008F1502" w:rsidRDefault="00DA614F">
      <w:pPr>
        <w:jc w:val="center"/>
      </w:pPr>
      <w:r>
        <w:rPr>
          <w:b/>
        </w:rPr>
        <w:t>VĂN BẢN THỎA THUẬN NGUYÊN TẮC</w:t>
      </w:r>
    </w:p>
    <w:p w:rsidR="008F1502" w:rsidRDefault="00DA614F">
      <w:pPr>
        <w:jc w:val="center"/>
      </w:pP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</w:p>
    <w:p w:rsidR="008F1502" w:rsidRDefault="00DA614F">
      <w:proofErr w:type="spellStart"/>
      <w:r>
        <w:t>Hôm</w:t>
      </w:r>
      <w:proofErr w:type="spellEnd"/>
      <w:r>
        <w:t xml:space="preserve"> nay, </w:t>
      </w:r>
      <w:proofErr w:type="spellStart"/>
      <w:r>
        <w:t>ngày</w:t>
      </w:r>
      <w:proofErr w:type="spellEnd"/>
      <w:r>
        <w:t xml:space="preserve"> </w:t>
      </w:r>
      <w:r w:rsidR="00FF5138">
        <w:t>8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FF5138">
        <w:t>10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F5590">
        <w:t>2025</w:t>
      </w:r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 w:rsidR="007324D4">
        <w:t>trụ</w:t>
      </w:r>
      <w:proofErr w:type="spellEnd"/>
      <w:r w:rsidR="007324D4">
        <w:t xml:space="preserve"> </w:t>
      </w:r>
      <w:proofErr w:type="spellStart"/>
      <w:r w:rsidR="007324D4">
        <w:t>sở</w:t>
      </w:r>
      <w:proofErr w:type="spellEnd"/>
      <w:r w:rsidR="007324D4">
        <w:t xml:space="preserve"> </w:t>
      </w:r>
      <w:r w:rsidR="007324D4" w:rsidRPr="007324D4">
        <w:t>CÔNG TY TNHH VENUS FURNISHER</w:t>
      </w:r>
      <w:r w:rsidR="007324D4">
        <w:t xml:space="preserve"> </w:t>
      </w:r>
      <w:proofErr w:type="gramStart"/>
      <w:r w:rsidR="007324D4">
        <w:t xml:space="preserve">ở  </w:t>
      </w:r>
      <w:proofErr w:type="spellStart"/>
      <w:r w:rsidR="007324D4" w:rsidRPr="007324D4">
        <w:t>Số</w:t>
      </w:r>
      <w:proofErr w:type="spellEnd"/>
      <w:proofErr w:type="gramEnd"/>
      <w:r w:rsidR="007324D4" w:rsidRPr="007324D4">
        <w:t xml:space="preserve"> 883/23 </w:t>
      </w:r>
      <w:proofErr w:type="spellStart"/>
      <w:r w:rsidR="007324D4" w:rsidRPr="007324D4">
        <w:t>Lê</w:t>
      </w:r>
      <w:proofErr w:type="spellEnd"/>
      <w:r w:rsidR="007324D4" w:rsidRPr="007324D4">
        <w:t xml:space="preserve"> </w:t>
      </w:r>
      <w:proofErr w:type="spellStart"/>
      <w:r w:rsidR="007324D4" w:rsidRPr="007324D4">
        <w:t>Hồng</w:t>
      </w:r>
      <w:proofErr w:type="spellEnd"/>
      <w:r w:rsidR="007324D4" w:rsidRPr="007324D4">
        <w:t xml:space="preserve"> </w:t>
      </w:r>
      <w:proofErr w:type="spellStart"/>
      <w:r w:rsidR="007324D4" w:rsidRPr="007324D4">
        <w:t>Phong</w:t>
      </w:r>
      <w:proofErr w:type="spellEnd"/>
      <w:r w:rsidR="007324D4" w:rsidRPr="007324D4">
        <w:t xml:space="preserve">, </w:t>
      </w:r>
      <w:proofErr w:type="spellStart"/>
      <w:r w:rsidR="007324D4" w:rsidRPr="007324D4">
        <w:t>Khu</w:t>
      </w:r>
      <w:proofErr w:type="spellEnd"/>
      <w:r w:rsidR="007324D4" w:rsidRPr="007324D4">
        <w:t xml:space="preserve"> 07, </w:t>
      </w:r>
      <w:proofErr w:type="spellStart"/>
      <w:r w:rsidR="007324D4" w:rsidRPr="007324D4">
        <w:t>Phường</w:t>
      </w:r>
      <w:proofErr w:type="spellEnd"/>
      <w:r w:rsidR="007324D4" w:rsidRPr="007324D4">
        <w:t xml:space="preserve"> </w:t>
      </w:r>
      <w:proofErr w:type="spellStart"/>
      <w:r w:rsidR="007324D4" w:rsidRPr="007324D4">
        <w:t>Thủ</w:t>
      </w:r>
      <w:proofErr w:type="spellEnd"/>
      <w:r w:rsidR="007324D4" w:rsidRPr="007324D4">
        <w:t xml:space="preserve"> </w:t>
      </w:r>
      <w:proofErr w:type="spellStart"/>
      <w:r w:rsidR="007324D4" w:rsidRPr="007324D4">
        <w:t>Dầu</w:t>
      </w:r>
      <w:proofErr w:type="spellEnd"/>
      <w:r w:rsidR="007324D4" w:rsidRPr="007324D4">
        <w:t xml:space="preserve"> </w:t>
      </w:r>
      <w:proofErr w:type="spellStart"/>
      <w:r w:rsidR="007324D4" w:rsidRPr="007324D4">
        <w:t>Một</w:t>
      </w:r>
      <w:proofErr w:type="spellEnd"/>
      <w:r w:rsidR="007324D4" w:rsidRPr="007324D4">
        <w:t xml:space="preserve">, </w:t>
      </w:r>
      <w:proofErr w:type="spellStart"/>
      <w:r w:rsidR="007324D4" w:rsidRPr="007324D4">
        <w:t>Thành</w:t>
      </w:r>
      <w:proofErr w:type="spellEnd"/>
      <w:r w:rsidR="007324D4" w:rsidRPr="007324D4">
        <w:t xml:space="preserve"> </w:t>
      </w:r>
      <w:proofErr w:type="spellStart"/>
      <w:r w:rsidR="007324D4" w:rsidRPr="007324D4">
        <w:t>phố</w:t>
      </w:r>
      <w:proofErr w:type="spellEnd"/>
      <w:r w:rsidR="007324D4" w:rsidRPr="007324D4">
        <w:t xml:space="preserve"> </w:t>
      </w:r>
      <w:proofErr w:type="spellStart"/>
      <w:r w:rsidR="007324D4" w:rsidRPr="007324D4">
        <w:t>Hồ</w:t>
      </w:r>
      <w:proofErr w:type="spellEnd"/>
      <w:r w:rsidR="007324D4" w:rsidRPr="007324D4">
        <w:t xml:space="preserve"> </w:t>
      </w:r>
      <w:proofErr w:type="spellStart"/>
      <w:r w:rsidR="007324D4" w:rsidRPr="007324D4">
        <w:t>Chí</w:t>
      </w:r>
      <w:proofErr w:type="spellEnd"/>
      <w:r w:rsidR="007324D4" w:rsidRPr="007324D4">
        <w:t xml:space="preserve"> Minh, </w:t>
      </w:r>
      <w:proofErr w:type="spellStart"/>
      <w:r w:rsidR="007324D4" w:rsidRPr="007324D4">
        <w:t>Việt</w:t>
      </w:r>
      <w:proofErr w:type="spellEnd"/>
      <w:r w:rsidR="007324D4" w:rsidRPr="007324D4">
        <w:t xml:space="preserve"> Nam</w:t>
      </w:r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8F1502" w:rsidRDefault="00DA614F">
      <w:r>
        <w:br/>
        <w:t>I. BÊN NHÀ ĐẦU TƯ NƯỚC NGOÀI (BÊN A)</w:t>
      </w:r>
    </w:p>
    <w:p w:rsidR="008F1502" w:rsidRDefault="00DA614F">
      <w:r>
        <w:t xml:space="preserve">-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YEOH ZHONG XIANG</w:t>
      </w:r>
      <w:r>
        <w:br/>
        <w:t xml:space="preserve">-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>: Malaysia</w:t>
      </w:r>
      <w:r>
        <w:br/>
        <w:t xml:space="preserve">-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 06/08/1985</w:t>
      </w:r>
      <w:r>
        <w:br/>
        <w:t xml:space="preserve">-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Nam</w:t>
      </w:r>
      <w:r>
        <w:br/>
        <w:t xml:space="preserve">-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Perak</w:t>
      </w:r>
      <w:r>
        <w:br/>
        <w:t xml:space="preserve">-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="003C4D13">
        <w:t>A626</w:t>
      </w:r>
      <w:r>
        <w:t xml:space="preserve">33793,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24/12/2024, </w:t>
      </w:r>
      <w:proofErr w:type="spellStart"/>
      <w:r w:rsidR="00907536">
        <w:t>nơi</w:t>
      </w:r>
      <w:proofErr w:type="spellEnd"/>
      <w:r w:rsidR="00907536">
        <w:t xml:space="preserve"> </w:t>
      </w:r>
      <w:proofErr w:type="spellStart"/>
      <w:r w:rsidR="00907536">
        <w:t>cấp</w:t>
      </w:r>
      <w:proofErr w:type="spellEnd"/>
      <w:r>
        <w:t xml:space="preserve"> </w:t>
      </w:r>
      <w:proofErr w:type="spellStart"/>
      <w:r>
        <w:t>Kelana</w:t>
      </w:r>
      <w:proofErr w:type="spellEnd"/>
      <w:r>
        <w:t xml:space="preserve"> Jaya</w:t>
      </w:r>
      <w:r>
        <w:br/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A-19-1A, Chung </w:t>
      </w:r>
      <w:proofErr w:type="spellStart"/>
      <w:r>
        <w:t>cư</w:t>
      </w:r>
      <w:proofErr w:type="spellEnd"/>
      <w:r>
        <w:t xml:space="preserve"> The Sanderson Homes,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Cemara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13,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Seri </w:t>
      </w:r>
      <w:proofErr w:type="spellStart"/>
      <w:r>
        <w:t>Kembangan</w:t>
      </w:r>
      <w:proofErr w:type="spellEnd"/>
      <w:r>
        <w:t>, Bang Selangor, Malaysia</w:t>
      </w:r>
      <w:r>
        <w:br/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Nam: B1-03-08, Chung </w:t>
      </w:r>
      <w:proofErr w:type="spellStart"/>
      <w:r>
        <w:t>cư</w:t>
      </w:r>
      <w:proofErr w:type="spellEnd"/>
      <w:r>
        <w:t xml:space="preserve"> The Habitat,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Việt</w:t>
      </w:r>
      <w:proofErr w:type="spellEnd"/>
      <w:r>
        <w:t xml:space="preserve"> Nam</w:t>
      </w:r>
      <w:r>
        <w:br/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0978662820</w:t>
      </w:r>
    </w:p>
    <w:p w:rsidR="008F1502" w:rsidRDefault="00DA614F">
      <w:r>
        <w:br/>
        <w:t>II. BÊN TỔ CHỨC KINH TẾ (BÊN B)</w:t>
      </w:r>
    </w:p>
    <w:p w:rsidR="008F1502" w:rsidRDefault="00DA614F">
      <w:r>
        <w:t xml:space="preserve">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 CÔNG TY TNHH VENUS FURNISHER</w:t>
      </w:r>
      <w:r>
        <w:br/>
        <w:t xml:space="preserve">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: VENUS FURNISHER COMPANY LIMITED</w:t>
      </w:r>
      <w:r>
        <w:br/>
        <w:t xml:space="preserve">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 VENUS FURNISHER CO., LTD</w:t>
      </w:r>
      <w:r>
        <w:br/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 3702912027</w:t>
      </w:r>
      <w:r>
        <w:br/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16/09/2020</w:t>
      </w:r>
      <w:r>
        <w:br/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 w:rsidR="00FF5138">
        <w:t xml:space="preserve">: 5, </w:t>
      </w:r>
      <w:proofErr w:type="spellStart"/>
      <w:r w:rsidR="00FF5138">
        <w:t>ngày</w:t>
      </w:r>
      <w:proofErr w:type="spellEnd"/>
      <w:r w:rsidR="00FF5138">
        <w:t xml:space="preserve"> 22/09/2025</w:t>
      </w:r>
      <w:r>
        <w:br/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883/23 </w:t>
      </w:r>
      <w:proofErr w:type="spellStart"/>
      <w:r>
        <w:t>Lê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07,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Việt</w:t>
      </w:r>
      <w:proofErr w:type="spellEnd"/>
      <w:r>
        <w:t xml:space="preserve"> Nam</w:t>
      </w:r>
      <w:r>
        <w:br/>
        <w:t xml:space="preserve">-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0854897783</w:t>
      </w:r>
      <w:r>
        <w:br/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: </w:t>
      </w:r>
      <w:r w:rsidR="004F6591" w:rsidRPr="004F6591">
        <w:t>TRẦN THỊ THU HIỀN</w:t>
      </w:r>
      <w:r w:rsidR="004F6591">
        <w:t xml:space="preserve">, </w:t>
      </w:r>
      <w:proofErr w:type="spellStart"/>
      <w:r w:rsidR="004F6591">
        <w:t>chức</w:t>
      </w:r>
      <w:proofErr w:type="spellEnd"/>
      <w:r w:rsidR="004F6591">
        <w:t xml:space="preserve"> </w:t>
      </w:r>
      <w:proofErr w:type="spellStart"/>
      <w:r w:rsidR="004F6591">
        <w:t>vụ</w:t>
      </w:r>
      <w:proofErr w:type="spellEnd"/>
      <w:r w:rsidR="004F6591">
        <w:t xml:space="preserve">: </w:t>
      </w:r>
      <w:proofErr w:type="spellStart"/>
      <w:r w:rsidR="004F6591" w:rsidRPr="004F6591">
        <w:t>Chủ</w:t>
      </w:r>
      <w:proofErr w:type="spellEnd"/>
      <w:r w:rsidR="004F6591" w:rsidRPr="004F6591">
        <w:t xml:space="preserve"> </w:t>
      </w:r>
      <w:proofErr w:type="spellStart"/>
      <w:r w:rsidR="004F6591" w:rsidRPr="004F6591">
        <w:t>tịch</w:t>
      </w:r>
      <w:proofErr w:type="spellEnd"/>
      <w:r w:rsidR="004F6591" w:rsidRPr="004F6591">
        <w:t xml:space="preserve"> </w:t>
      </w:r>
      <w:proofErr w:type="spellStart"/>
      <w:r w:rsidR="004F6591" w:rsidRPr="004F6591">
        <w:t>Hội</w:t>
      </w:r>
      <w:proofErr w:type="spellEnd"/>
      <w:r w:rsidR="004F6591" w:rsidRPr="004F6591">
        <w:t xml:space="preserve"> </w:t>
      </w:r>
      <w:proofErr w:type="spellStart"/>
      <w:r w:rsidR="004F6591" w:rsidRPr="004F6591">
        <w:t>đồng</w:t>
      </w:r>
      <w:proofErr w:type="spellEnd"/>
      <w:r w:rsidR="004F6591" w:rsidRPr="004F6591">
        <w:t xml:space="preserve"> </w:t>
      </w:r>
      <w:proofErr w:type="spellStart"/>
      <w:r w:rsidR="004F6591" w:rsidRPr="004F6591">
        <w:t>thành</w:t>
      </w:r>
      <w:proofErr w:type="spellEnd"/>
      <w:r w:rsidR="004F6591" w:rsidRPr="004F6591">
        <w:t xml:space="preserve"> </w:t>
      </w:r>
      <w:proofErr w:type="spellStart"/>
      <w:r w:rsidR="004F6591" w:rsidRPr="004F6591">
        <w:t>viên</w:t>
      </w:r>
      <w:proofErr w:type="spellEnd"/>
      <w:r w:rsidR="004F6591" w:rsidRPr="004F6591">
        <w:t xml:space="preserve"> </w:t>
      </w:r>
      <w:proofErr w:type="spellStart"/>
      <w:r w:rsidR="004F6591" w:rsidRPr="004F6591">
        <w:t>kiêm</w:t>
      </w:r>
      <w:proofErr w:type="spellEnd"/>
      <w:r w:rsidR="004F6591" w:rsidRPr="004F6591">
        <w:t xml:space="preserve"> </w:t>
      </w:r>
      <w:proofErr w:type="spellStart"/>
      <w:r w:rsidR="004F6591" w:rsidRPr="004F6591">
        <w:t>Giám</w:t>
      </w:r>
      <w:proofErr w:type="spellEnd"/>
      <w:r w:rsidR="004F6591" w:rsidRPr="004F6591">
        <w:t xml:space="preserve"> </w:t>
      </w:r>
      <w:proofErr w:type="spellStart"/>
      <w:r w:rsidR="004F6591" w:rsidRPr="004F6591">
        <w:t>đốc</w:t>
      </w:r>
      <w:proofErr w:type="spellEnd"/>
    </w:p>
    <w:p w:rsidR="008F1502" w:rsidRDefault="00DA614F">
      <w:r>
        <w:br/>
        <w:t>III. NỘI DUNG THỎA THUẬN NGUYÊN TẮC</w:t>
      </w:r>
    </w:p>
    <w:p w:rsidR="008F1502" w:rsidRDefault="00DA614F" w:rsidP="00451BEB">
      <w:pPr>
        <w:pStyle w:val="ListParagraph"/>
        <w:numPr>
          <w:ilvl w:val="0"/>
          <w:numId w:val="12"/>
        </w:num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br/>
        <w:t xml:space="preserve">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</w:p>
    <w:p w:rsidR="00451BEB" w:rsidRDefault="00451BEB" w:rsidP="00451BEB">
      <w:pPr>
        <w:pStyle w:val="ListParagraph"/>
        <w:numPr>
          <w:ilvl w:val="0"/>
          <w:numId w:val="12"/>
        </w:numPr>
      </w:pPr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r>
        <w:br/>
      </w:r>
      <w:r w:rsidR="00C966EF">
        <w:rPr>
          <w:rStyle w:val="Strong"/>
          <w:b w:val="0"/>
        </w:rPr>
        <w:t>CÔNG TY TNHH VENUS FURNISHER</w:t>
      </w:r>
      <w:bookmarkStart w:id="0" w:name="_GoBack"/>
      <w:bookmarkEnd w:id="0"/>
      <w:r w:rsidRPr="00451BEB">
        <w:rPr>
          <w:b/>
        </w:rPr>
        <w:t xml:space="preserve"> </w:t>
      </w:r>
      <w:proofErr w:type="spellStart"/>
      <w:r w:rsidRPr="00451BEB">
        <w:t>có</w:t>
      </w:r>
      <w:proofErr w:type="spellEnd"/>
      <w:r w:rsidRPr="00451BEB">
        <w:rPr>
          <w:b/>
        </w:rPr>
        <w:t xml:space="preserve"> </w:t>
      </w:r>
      <w:proofErr w:type="spellStart"/>
      <w:r w:rsidRPr="00451BEB">
        <w:rPr>
          <w:rStyle w:val="Strong"/>
          <w:b w:val="0"/>
        </w:rPr>
        <w:t>vốn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điều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lệ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là</w:t>
      </w:r>
      <w:proofErr w:type="spellEnd"/>
      <w:r w:rsidRPr="00451BEB">
        <w:rPr>
          <w:rStyle w:val="Strong"/>
          <w:b w:val="0"/>
        </w:rPr>
        <w:t xml:space="preserve"> 500.000.000 </w:t>
      </w:r>
      <w:proofErr w:type="spellStart"/>
      <w:r w:rsidRPr="00451BEB">
        <w:rPr>
          <w:rStyle w:val="Strong"/>
          <w:b w:val="0"/>
        </w:rPr>
        <w:t>đồng</w:t>
      </w:r>
      <w:proofErr w:type="spellEnd"/>
      <w:r w:rsidRPr="00451BEB">
        <w:rPr>
          <w:rStyle w:val="Strong"/>
          <w:b w:val="0"/>
        </w:rPr>
        <w:t xml:space="preserve"> (</w:t>
      </w:r>
      <w:proofErr w:type="spellStart"/>
      <w:r w:rsidRPr="00451BEB">
        <w:rPr>
          <w:rStyle w:val="Strong"/>
          <w:b w:val="0"/>
        </w:rPr>
        <w:t>Năm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trăm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triệu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đồng</w:t>
      </w:r>
      <w:proofErr w:type="spellEnd"/>
      <w:r w:rsidRPr="00451BEB">
        <w:rPr>
          <w:rStyle w:val="Strong"/>
          <w:b w:val="0"/>
        </w:rPr>
        <w:t>)</w:t>
      </w:r>
      <w:r w:rsidRPr="00451BEB">
        <w:rPr>
          <w:b/>
        </w:rPr>
        <w:t xml:space="preserve">, </w:t>
      </w:r>
      <w:r w:rsidRPr="00451BEB">
        <w:t>do</w:t>
      </w:r>
      <w:r w:rsidRPr="00451BEB">
        <w:rPr>
          <w:b/>
        </w:rPr>
        <w:t xml:space="preserve"> </w:t>
      </w:r>
      <w:proofErr w:type="spellStart"/>
      <w:r w:rsidRPr="00451BEB">
        <w:rPr>
          <w:rStyle w:val="Strong"/>
          <w:b w:val="0"/>
        </w:rPr>
        <w:t>hai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thành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viên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góp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vốn</w:t>
      </w:r>
      <w:proofErr w:type="spellEnd"/>
      <w:r w:rsidRPr="00451BEB">
        <w:rPr>
          <w:b/>
        </w:rPr>
        <w:t xml:space="preserve"> </w:t>
      </w:r>
      <w:proofErr w:type="spellStart"/>
      <w:r w:rsidRPr="00451BEB">
        <w:t>như</w:t>
      </w:r>
      <w:proofErr w:type="spellEnd"/>
      <w:r w:rsidRPr="00451BEB">
        <w:t xml:space="preserve"> </w:t>
      </w:r>
      <w:proofErr w:type="spellStart"/>
      <w:r w:rsidRPr="00451BEB">
        <w:t>sau</w:t>
      </w:r>
      <w:proofErr w:type="spellEnd"/>
      <w:r>
        <w:t xml:space="preserve">: </w:t>
      </w:r>
      <w:proofErr w:type="spellStart"/>
      <w:r w:rsidRPr="00451BEB">
        <w:t>bà</w:t>
      </w:r>
      <w:proofErr w:type="spellEnd"/>
      <w:r w:rsidRPr="00451BEB">
        <w:t xml:space="preserve"> TRẦN THỊ THU HIỀN </w:t>
      </w:r>
      <w:proofErr w:type="spellStart"/>
      <w:r w:rsidRPr="00451BEB">
        <w:t>chiếm</w:t>
      </w:r>
      <w:proofErr w:type="spellEnd"/>
      <w:r w:rsidRPr="00451BEB">
        <w:t xml:space="preserve"> 50% </w:t>
      </w:r>
      <w:proofErr w:type="spellStart"/>
      <w:r w:rsidRPr="00451BEB">
        <w:t>với</w:t>
      </w:r>
      <w:proofErr w:type="spellEnd"/>
      <w:r w:rsidRPr="00451BEB">
        <w:t xml:space="preserve"> </w:t>
      </w:r>
      <w:proofErr w:type="spellStart"/>
      <w:r w:rsidRPr="00451BEB">
        <w:t>giá</w:t>
      </w:r>
      <w:proofErr w:type="spellEnd"/>
      <w:r w:rsidRPr="00451BEB">
        <w:t xml:space="preserve"> </w:t>
      </w:r>
      <w:proofErr w:type="spellStart"/>
      <w:r w:rsidRPr="00451BEB">
        <w:t>trị</w:t>
      </w:r>
      <w:proofErr w:type="spellEnd"/>
      <w:r w:rsidRPr="00451BEB">
        <w:t xml:space="preserve"> 250.000.000</w:t>
      </w:r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 w:rsidRPr="00451BEB">
        <w:t>bà</w:t>
      </w:r>
      <w:proofErr w:type="spellEnd"/>
      <w:r w:rsidRPr="00451BEB">
        <w:t xml:space="preserve"> PHẠM THỊ HỒNG CẨM </w:t>
      </w:r>
      <w:proofErr w:type="spellStart"/>
      <w:r w:rsidRPr="00451BEB">
        <w:t>chiếm</w:t>
      </w:r>
      <w:proofErr w:type="spellEnd"/>
      <w:r w:rsidRPr="00451BEB">
        <w:t xml:space="preserve"> 50% </w:t>
      </w:r>
      <w:proofErr w:type="spellStart"/>
      <w:r w:rsidRPr="00451BEB">
        <w:t>với</w:t>
      </w:r>
      <w:proofErr w:type="spellEnd"/>
      <w:r w:rsidRPr="00451BEB">
        <w:t xml:space="preserve"> </w:t>
      </w:r>
      <w:proofErr w:type="spellStart"/>
      <w:r w:rsidRPr="00451BEB">
        <w:t>giá</w:t>
      </w:r>
      <w:proofErr w:type="spellEnd"/>
      <w:r w:rsidRPr="00451BEB">
        <w:t xml:space="preserve"> </w:t>
      </w:r>
      <w:proofErr w:type="spellStart"/>
      <w:r w:rsidRPr="00451BEB">
        <w:t>trị</w:t>
      </w:r>
      <w:proofErr w:type="spellEnd"/>
      <w:r w:rsidRPr="00451BEB">
        <w:t xml:space="preserve"> 250.000.000</w:t>
      </w:r>
      <w:r>
        <w:t xml:space="preserve"> </w:t>
      </w:r>
      <w:proofErr w:type="spellStart"/>
      <w:r>
        <w:t>đồng</w:t>
      </w:r>
      <w:proofErr w:type="spellEnd"/>
    </w:p>
    <w:p w:rsidR="00451BEB" w:rsidRPr="00451BEB" w:rsidRDefault="00451BEB" w:rsidP="00451BEB">
      <w:pPr>
        <w:pStyle w:val="ListParagraph"/>
        <w:numPr>
          <w:ilvl w:val="0"/>
          <w:numId w:val="12"/>
        </w:numPr>
        <w:rPr>
          <w:rStyle w:val="Strong"/>
          <w:bCs w:val="0"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br/>
      </w:r>
      <w:proofErr w:type="spellStart"/>
      <w:r>
        <w:t>Ông</w:t>
      </w:r>
      <w:proofErr w:type="spellEnd"/>
      <w:r>
        <w:t xml:space="preserve"> </w:t>
      </w:r>
      <w:r w:rsidR="0005129A">
        <w:rPr>
          <w:rStyle w:val="Strong"/>
          <w:b w:val="0"/>
        </w:rPr>
        <w:t>YEOH ZHONG XIANG</w:t>
      </w:r>
      <w:r>
        <w:t xml:space="preserve"> (</w:t>
      </w:r>
      <w:proofErr w:type="spellStart"/>
      <w:r>
        <w:t>Bên</w:t>
      </w:r>
      <w:proofErr w:type="spellEnd"/>
      <w:r>
        <w:t xml:space="preserve"> A)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Pr="00451BEB">
        <w:rPr>
          <w:rStyle w:val="Strong"/>
          <w:b w:val="0"/>
        </w:rPr>
        <w:t>mua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lại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toàn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bộ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phần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vốn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góp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trị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giá</w:t>
      </w:r>
      <w:proofErr w:type="spellEnd"/>
      <w:r w:rsidRPr="00451BEB">
        <w:rPr>
          <w:rStyle w:val="Strong"/>
          <w:b w:val="0"/>
        </w:rPr>
        <w:t xml:space="preserve"> 250.000.000 </w:t>
      </w:r>
      <w:proofErr w:type="spellStart"/>
      <w:r w:rsidRPr="00451BEB">
        <w:rPr>
          <w:rStyle w:val="Strong"/>
          <w:b w:val="0"/>
        </w:rPr>
        <w:t>đồng</w:t>
      </w:r>
      <w:proofErr w:type="spellEnd"/>
      <w:r w:rsidRPr="00451BEB">
        <w:rPr>
          <w:rStyle w:val="Strong"/>
          <w:b w:val="0"/>
        </w:rPr>
        <w:t xml:space="preserve"> (Hai </w:t>
      </w:r>
      <w:proofErr w:type="spellStart"/>
      <w:r w:rsidRPr="00451BEB">
        <w:rPr>
          <w:rStyle w:val="Strong"/>
          <w:b w:val="0"/>
        </w:rPr>
        <w:t>trăm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năm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mươi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triệu</w:t>
      </w:r>
      <w:proofErr w:type="spellEnd"/>
      <w:r w:rsidRPr="00451BEB">
        <w:rPr>
          <w:rStyle w:val="Strong"/>
          <w:b w:val="0"/>
        </w:rPr>
        <w:t xml:space="preserve"> </w:t>
      </w:r>
      <w:proofErr w:type="spellStart"/>
      <w:r w:rsidRPr="00451BEB">
        <w:rPr>
          <w:rStyle w:val="Strong"/>
          <w:b w:val="0"/>
        </w:rPr>
        <w:t>đồng</w:t>
      </w:r>
      <w:proofErr w:type="spellEnd"/>
      <w:r w:rsidRPr="00451BEB">
        <w:rPr>
          <w:rStyle w:val="Strong"/>
          <w:b w:val="0"/>
        </w:rPr>
        <w:t>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r w:rsidR="00834460" w:rsidRPr="00451BEB">
        <w:t>PHẠM THỊ HỒNG CẨM</w:t>
      </w:r>
      <w:r w:rsidRPr="00451BEB">
        <w:rPr>
          <w:b/>
        </w:rPr>
        <w:t xml:space="preserve"> </w:t>
      </w:r>
      <w:proofErr w:type="spellStart"/>
      <w:r w:rsidRPr="00451BEB">
        <w:t>tại</w:t>
      </w:r>
      <w:proofErr w:type="spellEnd"/>
      <w:r w:rsidRPr="00451BEB">
        <w:rPr>
          <w:b/>
        </w:rPr>
        <w:t xml:space="preserve"> </w:t>
      </w:r>
      <w:r w:rsidR="00E8755F">
        <w:rPr>
          <w:rStyle w:val="Strong"/>
          <w:b w:val="0"/>
        </w:rPr>
        <w:t>CÔNG TY TNHH VENUS FURNISHER.</w:t>
      </w:r>
    </w:p>
    <w:p w:rsidR="00451BEB" w:rsidRPr="00451BEB" w:rsidRDefault="00451BEB" w:rsidP="00451BEB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br/>
      </w:r>
      <w:r w:rsidR="00E8755F">
        <w:t>CÔNG TY TNHH VENUS FURNISHER</w:t>
      </w:r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500.000.000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7.000.000.000 </w:t>
      </w:r>
      <w:proofErr w:type="spellStart"/>
      <w:r>
        <w:t>đồng</w:t>
      </w:r>
      <w:proofErr w:type="spellEnd"/>
      <w:r>
        <w:t xml:space="preserve">, </w:t>
      </w:r>
      <w:proofErr w:type="spellStart"/>
      <w:r w:rsidRPr="00451BEB">
        <w:t>với</w:t>
      </w:r>
      <w:proofErr w:type="spellEnd"/>
      <w:r w:rsidRPr="00451BEB">
        <w:t xml:space="preserve"> </w:t>
      </w:r>
      <w:proofErr w:type="spellStart"/>
      <w:r w:rsidRPr="00451BEB">
        <w:t>kế</w:t>
      </w:r>
      <w:proofErr w:type="spellEnd"/>
      <w:r w:rsidRPr="00451BEB">
        <w:t xml:space="preserve"> </w:t>
      </w:r>
      <w:proofErr w:type="spellStart"/>
      <w:r w:rsidRPr="00451BEB">
        <w:t>hoạch</w:t>
      </w:r>
      <w:proofErr w:type="spellEnd"/>
      <w:r w:rsidRPr="00451BEB">
        <w:t xml:space="preserve"> </w:t>
      </w:r>
      <w:proofErr w:type="spellStart"/>
      <w:r w:rsidRPr="00451BEB">
        <w:t>góp</w:t>
      </w:r>
      <w:proofErr w:type="spellEnd"/>
      <w:r w:rsidRPr="00451BEB">
        <w:t xml:space="preserve"> </w:t>
      </w:r>
      <w:proofErr w:type="spellStart"/>
      <w:r w:rsidRPr="00451BEB">
        <w:t>vốn</w:t>
      </w:r>
      <w:proofErr w:type="spellEnd"/>
      <w:r w:rsidRPr="00451BEB">
        <w:t xml:space="preserve"> </w:t>
      </w:r>
      <w:proofErr w:type="spellStart"/>
      <w:r w:rsidRPr="00451BEB">
        <w:t>cụ</w:t>
      </w:r>
      <w:proofErr w:type="spellEnd"/>
      <w:r w:rsidRPr="00451BEB">
        <w:t xml:space="preserve"> </w:t>
      </w:r>
      <w:proofErr w:type="spellStart"/>
      <w:r w:rsidRPr="00451BEB">
        <w:t>thể</w:t>
      </w:r>
      <w:proofErr w:type="spellEnd"/>
      <w:r w:rsidRPr="00451BEB">
        <w:t xml:space="preserve"> </w:t>
      </w:r>
      <w:proofErr w:type="spellStart"/>
      <w:r w:rsidRPr="00451BEB">
        <w:t>như</w:t>
      </w:r>
      <w:proofErr w:type="spellEnd"/>
      <w:r w:rsidRPr="00451BEB">
        <w:t xml:space="preserve"> </w:t>
      </w:r>
      <w:proofErr w:type="spellStart"/>
      <w:r w:rsidRPr="00451BEB">
        <w:t>sau</w:t>
      </w:r>
      <w:proofErr w:type="spellEnd"/>
      <w:r w:rsidRPr="00451BEB">
        <w:t>:</w:t>
      </w:r>
    </w:p>
    <w:p w:rsidR="00451BEB" w:rsidRDefault="00451BEB" w:rsidP="00451BEB">
      <w:pPr>
        <w:pStyle w:val="ListParagraph"/>
        <w:numPr>
          <w:ilvl w:val="1"/>
          <w:numId w:val="12"/>
        </w:numPr>
      </w:pPr>
      <w:proofErr w:type="spellStart"/>
      <w:r>
        <w:t>Ông</w:t>
      </w:r>
      <w:proofErr w:type="spellEnd"/>
      <w:r>
        <w:t xml:space="preserve"> </w:t>
      </w:r>
      <w:r w:rsidR="0005129A">
        <w:t>YEOH ZHONG XIANG</w:t>
      </w:r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3.180.000.000 </w:t>
      </w:r>
      <w:proofErr w:type="spellStart"/>
      <w:r>
        <w:t>đồng</w:t>
      </w:r>
      <w:proofErr w:type="spellEnd"/>
      <w:r>
        <w:t xml:space="preserve"> (Ba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3.430.000.000 </w:t>
      </w:r>
      <w:proofErr w:type="spellStart"/>
      <w:r>
        <w:t>đồng</w:t>
      </w:r>
      <w:proofErr w:type="spellEnd"/>
      <w:r>
        <w:t xml:space="preserve"> (Ba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49%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>.</w:t>
      </w:r>
    </w:p>
    <w:p w:rsidR="00451BEB" w:rsidRDefault="00451BEB" w:rsidP="00451BEB">
      <w:pPr>
        <w:pStyle w:val="ListParagraph"/>
        <w:ind w:left="1440"/>
      </w:pPr>
    </w:p>
    <w:p w:rsidR="00451BEB" w:rsidRPr="00451BEB" w:rsidRDefault="00451BEB" w:rsidP="00451BEB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t>Bà</w:t>
      </w:r>
      <w:proofErr w:type="spellEnd"/>
      <w:r>
        <w:t xml:space="preserve"> </w:t>
      </w:r>
      <w:r w:rsidR="00E8755F" w:rsidRPr="00451BEB">
        <w:t>TRẦN THỊ THU HIỀN</w:t>
      </w:r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3.320.000.000 </w:t>
      </w:r>
      <w:proofErr w:type="spellStart"/>
      <w:r>
        <w:t>đồng</w:t>
      </w:r>
      <w:proofErr w:type="spellEnd"/>
      <w:r>
        <w:t xml:space="preserve"> (Ba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3.570.000.000 </w:t>
      </w:r>
      <w:proofErr w:type="spellStart"/>
      <w:r>
        <w:t>đồng</w:t>
      </w:r>
      <w:proofErr w:type="spellEnd"/>
      <w:r>
        <w:t xml:space="preserve"> (Ba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51%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>.</w:t>
      </w:r>
    </w:p>
    <w:p w:rsidR="00451BEB" w:rsidRDefault="00451BEB" w:rsidP="00451BEB">
      <w:pPr>
        <w:pStyle w:val="ListParagraph"/>
      </w:pPr>
    </w:p>
    <w:p w:rsidR="00451BEB" w:rsidRPr="00451BEB" w:rsidRDefault="00451BEB" w:rsidP="00451BEB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br/>
        <w:t xml:space="preserve">-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qua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  <w:r>
        <w:br/>
        <w:t xml:space="preserve">-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.</w:t>
      </w:r>
    </w:p>
    <w:p w:rsidR="00451BEB" w:rsidRDefault="00451BEB" w:rsidP="00451BEB">
      <w:pPr>
        <w:pStyle w:val="ListParagraph"/>
        <w:numPr>
          <w:ilvl w:val="0"/>
          <w:numId w:val="1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br/>
        <w:t xml:space="preserve">-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).</w:t>
      </w:r>
      <w:r>
        <w:br/>
        <w:t xml:space="preserve">- 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/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451BEB" w:rsidRDefault="00451BEB" w:rsidP="00451BEB">
      <w:pPr>
        <w:pStyle w:val="ListParagraph"/>
        <w:numPr>
          <w:ilvl w:val="0"/>
          <w:numId w:val="12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br/>
        <w:t xml:space="preserve">- </w:t>
      </w:r>
      <w:proofErr w:type="spellStart"/>
      <w:r>
        <w:t>Bên</w:t>
      </w:r>
      <w:proofErr w:type="spellEnd"/>
      <w:r>
        <w:t xml:space="preserve"> A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  <w:r>
        <w:br/>
        <w:t xml:space="preserve">- </w:t>
      </w:r>
      <w:proofErr w:type="spellStart"/>
      <w:r>
        <w:t>Bên</w:t>
      </w:r>
      <w:proofErr w:type="spellEnd"/>
      <w:r>
        <w:t xml:space="preserve"> B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lastRenderedPageBreak/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  <w:r>
        <w:br/>
        <w:t xml:space="preserve">- 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451BEB" w:rsidRDefault="00451BEB" w:rsidP="00451BEB">
      <w:pPr>
        <w:pStyle w:val="ListParagraph"/>
        <w:numPr>
          <w:ilvl w:val="0"/>
          <w:numId w:val="12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br/>
        <w:t xml:space="preserve">-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  <w:r>
        <w:br/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:rsidR="00451BEB" w:rsidRDefault="00451BEB" w:rsidP="00451BEB">
      <w:pPr>
        <w:pStyle w:val="ListParagraph"/>
      </w:pPr>
      <w:r>
        <w:br/>
      </w:r>
    </w:p>
    <w:p w:rsidR="008F1502" w:rsidRDefault="00DA614F">
      <w:r>
        <w:t>IV. ĐIỀU KHOẢN CUỐI CÙNG</w:t>
      </w:r>
    </w:p>
    <w:p w:rsidR="008F1502" w:rsidRDefault="00DA614F">
      <w:r>
        <w:t xml:space="preserve">-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="00F40338">
        <w:t xml:space="preserve">03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r w:rsidR="00F40338">
        <w:t xml:space="preserve"> 01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 w:rsidR="00F40338">
        <w:t xml:space="preserve">, 01 </w:t>
      </w:r>
      <w:proofErr w:type="spellStart"/>
      <w:r w:rsidR="00F40338">
        <w:t>bản</w:t>
      </w:r>
      <w:proofErr w:type="spellEnd"/>
      <w:r w:rsidR="00F40338">
        <w:t xml:space="preserve"> </w:t>
      </w:r>
      <w:proofErr w:type="spellStart"/>
      <w:r w:rsidR="00F40338">
        <w:t>nộp</w:t>
      </w:r>
      <w:proofErr w:type="spellEnd"/>
      <w:r w:rsidR="00F40338">
        <w:t xml:space="preserve"> </w:t>
      </w:r>
      <w:proofErr w:type="spellStart"/>
      <w:r w:rsidR="00F40338">
        <w:t>Sở</w:t>
      </w:r>
      <w:proofErr w:type="spellEnd"/>
      <w:r w:rsidR="00F40338">
        <w:t xml:space="preserve"> </w:t>
      </w:r>
      <w:proofErr w:type="spellStart"/>
      <w:r w:rsidR="00F40338">
        <w:t>Tài</w:t>
      </w:r>
      <w:proofErr w:type="spellEnd"/>
      <w:r w:rsidR="00F40338">
        <w:t xml:space="preserve"> </w:t>
      </w:r>
      <w:proofErr w:type="spellStart"/>
      <w:r w:rsidR="00F40338">
        <w:t>Chính</w:t>
      </w:r>
      <w:proofErr w:type="spellEnd"/>
      <w:r w:rsidR="00F40338">
        <w:t xml:space="preserve"> </w:t>
      </w:r>
      <w:proofErr w:type="spellStart"/>
      <w:r w:rsidR="00F40338">
        <w:t>thành</w:t>
      </w:r>
      <w:proofErr w:type="spellEnd"/>
      <w:r w:rsidR="00F40338">
        <w:t xml:space="preserve"> </w:t>
      </w:r>
      <w:proofErr w:type="spellStart"/>
      <w:r w:rsidR="00F40338">
        <w:t>phố</w:t>
      </w:r>
      <w:proofErr w:type="spellEnd"/>
      <w:r w:rsidR="00F40338">
        <w:t xml:space="preserve"> </w:t>
      </w:r>
      <w:proofErr w:type="spellStart"/>
      <w:r w:rsidR="00F40338">
        <w:t>Hồ</w:t>
      </w:r>
      <w:proofErr w:type="spellEnd"/>
      <w:r w:rsidR="00F40338">
        <w:t xml:space="preserve"> </w:t>
      </w:r>
      <w:proofErr w:type="spellStart"/>
      <w:r w:rsidR="00F40338">
        <w:t>Chí</w:t>
      </w:r>
      <w:proofErr w:type="spellEnd"/>
      <w:r w:rsidR="00F40338">
        <w:t xml:space="preserve"> Minh</w:t>
      </w:r>
      <w:r>
        <w:t>.</w:t>
      </w:r>
      <w:r>
        <w:br/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>.</w:t>
      </w:r>
    </w:p>
    <w:p w:rsidR="00DA614F" w:rsidRDefault="00DA614F" w:rsidP="00443A6F">
      <w:r>
        <w:t xml:space="preserve">                                   </w:t>
      </w:r>
      <w:r w:rsidR="00FF5138">
        <w:t xml:space="preserve">           </w:t>
      </w:r>
      <w:r w:rsidR="0094455C">
        <w:br/>
      </w:r>
      <w:r w:rsidR="0094455C">
        <w:tab/>
      </w:r>
      <w:r w:rsidR="0094455C">
        <w:tab/>
      </w:r>
      <w:r w:rsidR="0094455C">
        <w:tab/>
      </w:r>
      <w:r w:rsidR="0094455C">
        <w:tab/>
      </w:r>
      <w:r w:rsidR="0094455C">
        <w:tab/>
      </w:r>
      <w:r w:rsidR="0094455C">
        <w:tab/>
      </w:r>
      <w:r w:rsidR="0094455C">
        <w:tab/>
      </w:r>
      <w:r w:rsidR="00FF5138">
        <w:t xml:space="preserve"> </w:t>
      </w:r>
    </w:p>
    <w:p w:rsidR="0094455C" w:rsidRDefault="0094455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02"/>
      </w:tblGrid>
      <w:tr w:rsidR="0094455C" w:rsidTr="00443A6F">
        <w:tc>
          <w:tcPr>
            <w:tcW w:w="4502" w:type="dxa"/>
          </w:tcPr>
          <w:p w:rsidR="0094455C" w:rsidRDefault="0094455C" w:rsidP="00463C99">
            <w:pPr>
              <w:jc w:val="center"/>
            </w:pPr>
            <w:r>
              <w:t>ĐẠI DIỆN BÊN A</w:t>
            </w:r>
            <w:r>
              <w:br/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502" w:type="dxa"/>
          </w:tcPr>
          <w:p w:rsidR="0094455C" w:rsidRDefault="00502066" w:rsidP="00463C99">
            <w:pPr>
              <w:jc w:val="center"/>
            </w:pPr>
            <w:r>
              <w:t>ĐẠI DIỆN BÊN B</w:t>
            </w:r>
            <w:r>
              <w:br/>
            </w:r>
            <w:r w:rsidR="00E8755F">
              <w:t>CÔNG TY TNHH VENUS FURNISHER</w:t>
            </w:r>
          </w:p>
          <w:p w:rsidR="00502066" w:rsidRDefault="00502066" w:rsidP="00463C99">
            <w:pPr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  <w:p w:rsidR="00463C99" w:rsidRDefault="00463C99" w:rsidP="00463C99">
            <w:pPr>
              <w:jc w:val="center"/>
            </w:pPr>
          </w:p>
        </w:tc>
      </w:tr>
      <w:tr w:rsidR="0094455C" w:rsidTr="00443A6F">
        <w:tc>
          <w:tcPr>
            <w:tcW w:w="4502" w:type="dxa"/>
          </w:tcPr>
          <w:p w:rsidR="0094455C" w:rsidRDefault="0005129A" w:rsidP="00463C99">
            <w:pPr>
              <w:jc w:val="center"/>
            </w:pPr>
            <w:r>
              <w:t>YEOH ZHONG XIANG</w:t>
            </w:r>
          </w:p>
        </w:tc>
        <w:tc>
          <w:tcPr>
            <w:tcW w:w="4502" w:type="dxa"/>
          </w:tcPr>
          <w:p w:rsidR="0094455C" w:rsidRDefault="00502066" w:rsidP="00463C99">
            <w:pPr>
              <w:jc w:val="center"/>
            </w:pPr>
            <w:r w:rsidRPr="00DA614F">
              <w:t>TRẦN THỊ THU HIỀN</w:t>
            </w:r>
            <w:r>
              <w:br/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: </w:t>
            </w:r>
            <w:proofErr w:type="spellStart"/>
            <w:r w:rsidRPr="00502066">
              <w:t>Chủ</w:t>
            </w:r>
            <w:proofErr w:type="spellEnd"/>
            <w:r w:rsidRPr="00502066">
              <w:t xml:space="preserve"> </w:t>
            </w:r>
            <w:proofErr w:type="spellStart"/>
            <w:r w:rsidRPr="00502066">
              <w:t>tịch</w:t>
            </w:r>
            <w:proofErr w:type="spellEnd"/>
            <w:r w:rsidRPr="00502066">
              <w:t xml:space="preserve"> HĐTV </w:t>
            </w:r>
            <w:proofErr w:type="spellStart"/>
            <w:r w:rsidRPr="00502066">
              <w:t>kiêm</w:t>
            </w:r>
            <w:proofErr w:type="spellEnd"/>
            <w:r w:rsidRPr="00502066">
              <w:t xml:space="preserve"> </w:t>
            </w:r>
            <w:proofErr w:type="spellStart"/>
            <w:r w:rsidRPr="00502066">
              <w:t>Giám</w:t>
            </w:r>
            <w:proofErr w:type="spellEnd"/>
            <w:r w:rsidRPr="00502066">
              <w:t xml:space="preserve"> </w:t>
            </w:r>
            <w:proofErr w:type="spellStart"/>
            <w:r w:rsidRPr="00502066">
              <w:t>đốc</w:t>
            </w:r>
            <w:proofErr w:type="spellEnd"/>
          </w:p>
        </w:tc>
      </w:tr>
    </w:tbl>
    <w:p w:rsidR="0094455C" w:rsidRDefault="0094455C"/>
    <w:sectPr w:rsidR="0094455C" w:rsidSect="003F4D03">
      <w:pgSz w:w="11906" w:h="16838" w:code="9"/>
      <w:pgMar w:top="1134" w:right="1134" w:bottom="1134" w:left="19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B66294"/>
    <w:multiLevelType w:val="hybridMultilevel"/>
    <w:tmpl w:val="16FC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53756"/>
    <w:multiLevelType w:val="hybridMultilevel"/>
    <w:tmpl w:val="181E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F4CAC"/>
    <w:multiLevelType w:val="hybridMultilevel"/>
    <w:tmpl w:val="6EE4BE54"/>
    <w:lvl w:ilvl="0" w:tplc="BC92E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A6CF502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53D"/>
    <w:rsid w:val="00034616"/>
    <w:rsid w:val="0005129A"/>
    <w:rsid w:val="0006063C"/>
    <w:rsid w:val="000F5471"/>
    <w:rsid w:val="00136256"/>
    <w:rsid w:val="0015074B"/>
    <w:rsid w:val="00180A64"/>
    <w:rsid w:val="001F5590"/>
    <w:rsid w:val="00203E97"/>
    <w:rsid w:val="0029639D"/>
    <w:rsid w:val="002C1C33"/>
    <w:rsid w:val="00314449"/>
    <w:rsid w:val="00326F90"/>
    <w:rsid w:val="00384037"/>
    <w:rsid w:val="003C4D13"/>
    <w:rsid w:val="003F4D03"/>
    <w:rsid w:val="00443A6F"/>
    <w:rsid w:val="00451BEB"/>
    <w:rsid w:val="00463C99"/>
    <w:rsid w:val="004F6591"/>
    <w:rsid w:val="00502066"/>
    <w:rsid w:val="00503517"/>
    <w:rsid w:val="006078BD"/>
    <w:rsid w:val="007324D4"/>
    <w:rsid w:val="007F0BB8"/>
    <w:rsid w:val="00834460"/>
    <w:rsid w:val="00865EA8"/>
    <w:rsid w:val="008F1502"/>
    <w:rsid w:val="00907536"/>
    <w:rsid w:val="0094455C"/>
    <w:rsid w:val="00952020"/>
    <w:rsid w:val="009538D0"/>
    <w:rsid w:val="00A73054"/>
    <w:rsid w:val="00AA1D8D"/>
    <w:rsid w:val="00B47730"/>
    <w:rsid w:val="00BC3DA3"/>
    <w:rsid w:val="00C966EF"/>
    <w:rsid w:val="00CB0664"/>
    <w:rsid w:val="00DA614F"/>
    <w:rsid w:val="00E40E4E"/>
    <w:rsid w:val="00E4575E"/>
    <w:rsid w:val="00E65208"/>
    <w:rsid w:val="00E76CC1"/>
    <w:rsid w:val="00E8755F"/>
    <w:rsid w:val="00ED0B75"/>
    <w:rsid w:val="00F01D25"/>
    <w:rsid w:val="00F40338"/>
    <w:rsid w:val="00FC693F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AD0FE90-ED0B-4B9A-9853-89253416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FEE31B-0AF9-4E81-9C61-4852B35B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42</cp:revision>
  <dcterms:created xsi:type="dcterms:W3CDTF">2013-12-23T23:15:00Z</dcterms:created>
  <dcterms:modified xsi:type="dcterms:W3CDTF">2025-10-21T14:22:00Z</dcterms:modified>
  <cp:category/>
</cp:coreProperties>
</file>