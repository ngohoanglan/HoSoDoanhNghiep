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9" w:rsidRDefault="00BE167F">
      <w:pPr>
        <w:jc w:val="center"/>
      </w:pPr>
      <w:r>
        <w:t>C</w:t>
      </w:r>
      <w:r>
        <w:t>Ộ</w:t>
      </w:r>
      <w:r>
        <w:t>NG HÒA XÃ H</w:t>
      </w:r>
      <w:r>
        <w:t>Ộ</w:t>
      </w:r>
      <w:r>
        <w:t>I CH</w:t>
      </w:r>
      <w:r>
        <w:t>Ủ</w:t>
      </w:r>
      <w:r>
        <w:t xml:space="preserve"> NGHĨA VI</w:t>
      </w:r>
      <w:r>
        <w:t>Ệ</w:t>
      </w:r>
      <w:r>
        <w:t>T NAM</w:t>
      </w:r>
    </w:p>
    <w:p w:rsidR="002B1E79" w:rsidRDefault="00BE167F">
      <w:pPr>
        <w:jc w:val="center"/>
      </w:pPr>
      <w:r>
        <w:t>Đ</w:t>
      </w:r>
      <w:r>
        <w:t>ộ</w:t>
      </w:r>
      <w:r>
        <w:t>c l</w:t>
      </w:r>
      <w:r>
        <w:t>ậ</w:t>
      </w:r>
      <w:r>
        <w:t>p – T</w:t>
      </w:r>
      <w:r>
        <w:t>ự</w:t>
      </w:r>
      <w:r>
        <w:t xml:space="preserve"> do – H</w:t>
      </w:r>
      <w:r>
        <w:t>ạ</w:t>
      </w:r>
      <w:r>
        <w:t>nh phúc</w:t>
      </w:r>
    </w:p>
    <w:p w:rsidR="002B1E79" w:rsidRDefault="00BE167F">
      <w:pPr>
        <w:jc w:val="center"/>
      </w:pPr>
      <w:r>
        <w:t>---------------------------</w:t>
      </w:r>
    </w:p>
    <w:p w:rsidR="002B1E79" w:rsidRDefault="00BE167F">
      <w:pPr>
        <w:jc w:val="center"/>
      </w:pPr>
      <w:r>
        <w:br/>
      </w:r>
      <w:r w:rsidRPr="00D155EF">
        <w:rPr>
          <w:b/>
        </w:rPr>
        <w:t>VĂN B</w:t>
      </w:r>
      <w:r w:rsidRPr="00D155EF">
        <w:rPr>
          <w:b/>
        </w:rPr>
        <w:t>Ả</w:t>
      </w:r>
      <w:r w:rsidRPr="00D155EF">
        <w:rPr>
          <w:b/>
        </w:rPr>
        <w:t>N TH</w:t>
      </w:r>
      <w:r w:rsidRPr="00D155EF">
        <w:rPr>
          <w:b/>
        </w:rPr>
        <w:t>Ỏ</w:t>
      </w:r>
      <w:r w:rsidRPr="00D155EF">
        <w:rPr>
          <w:b/>
        </w:rPr>
        <w:t>A THU</w:t>
      </w:r>
      <w:r w:rsidRPr="00D155EF">
        <w:rPr>
          <w:b/>
        </w:rPr>
        <w:t>Ậ</w:t>
      </w:r>
      <w:r w:rsidRPr="00D155EF">
        <w:rPr>
          <w:b/>
        </w:rPr>
        <w:t>N NGUYÊN T</w:t>
      </w:r>
      <w:r w:rsidRPr="00D155EF">
        <w:rPr>
          <w:b/>
        </w:rPr>
        <w:t>Ắ</w:t>
      </w:r>
      <w:r w:rsidRPr="00D155EF">
        <w:rPr>
          <w:b/>
        </w:rPr>
        <w:t>C</w:t>
      </w:r>
      <w:r w:rsidR="00944712">
        <w:br/>
      </w:r>
      <w:r w:rsidR="00944712" w:rsidRPr="00D155EF">
        <w:rPr>
          <w:rFonts w:eastAsia="Times New Roman"/>
          <w:bCs/>
          <w:color w:val="000000" w:themeColor="text1"/>
          <w:szCs w:val="26"/>
        </w:rPr>
        <w:t xml:space="preserve">(Số: </w:t>
      </w:r>
      <w:r w:rsidR="00944712" w:rsidRPr="00D155EF">
        <w:rPr>
          <w:sz w:val="24"/>
          <w:szCs w:val="24"/>
        </w:rPr>
        <w:t>0</w:t>
      </w:r>
      <w:r w:rsidR="00944712" w:rsidRPr="00D155EF">
        <w:rPr>
          <w:sz w:val="24"/>
          <w:szCs w:val="24"/>
        </w:rPr>
        <w:t>2</w:t>
      </w:r>
      <w:r w:rsidR="00944712" w:rsidRPr="00D155EF">
        <w:rPr>
          <w:sz w:val="24"/>
          <w:szCs w:val="24"/>
        </w:rPr>
        <w:t>/HĐCN-VENUS/2025</w:t>
      </w:r>
      <w:r w:rsidR="00944712" w:rsidRPr="00D155EF">
        <w:rPr>
          <w:rFonts w:eastAsia="Times New Roman"/>
          <w:bCs/>
          <w:color w:val="000000" w:themeColor="text1"/>
          <w:szCs w:val="26"/>
        </w:rPr>
        <w:t>)</w:t>
      </w:r>
    </w:p>
    <w:p w:rsidR="00BE167F" w:rsidRDefault="00BE167F" w:rsidP="00BE167F">
      <w:pPr>
        <w:jc w:val="center"/>
      </w:pPr>
      <w:r>
        <w:t>Về việc góp vốn, mua cổ phần, mua phần vốn góp</w:t>
      </w:r>
    </w:p>
    <w:p w:rsidR="002B1E79" w:rsidRDefault="00BE167F">
      <w:bookmarkStart w:id="0" w:name="_GoBack"/>
      <w:bookmarkEnd w:id="0"/>
      <w:r>
        <w:br/>
        <w:t>Hôm nay, ngày 08 tháng 10 năm 2025, t</w:t>
      </w:r>
      <w:r>
        <w:t>ạ</w:t>
      </w:r>
      <w:r>
        <w:t>i tr</w:t>
      </w:r>
      <w:r>
        <w:t>ụ</w:t>
      </w:r>
      <w:r>
        <w:t xml:space="preserve"> s</w:t>
      </w:r>
      <w:r>
        <w:t>ở</w:t>
      </w:r>
      <w:r>
        <w:t xml:space="preserve"> CÔNG TY TNHH VENUS </w:t>
      </w:r>
      <w:r>
        <w:t>FURNISHER, đ</w:t>
      </w:r>
      <w:r>
        <w:t>ị</w:t>
      </w:r>
      <w:r>
        <w:t>a ch</w:t>
      </w:r>
      <w:r>
        <w:t>ỉ</w:t>
      </w:r>
      <w:r>
        <w:t xml:space="preserve">: </w:t>
      </w:r>
      <w:r w:rsidR="008E6324" w:rsidRPr="00AA68FB">
        <w:rPr>
          <w:szCs w:val="26"/>
        </w:rPr>
        <w:t>Số 883/23 Lê Hồng Phong, Khu 07, Phường Thủ Dầu Một, Thành phố Hồ Chí Minh, Việt Nam</w:t>
      </w:r>
      <w:r>
        <w:t>, chúng tôi g</w:t>
      </w:r>
      <w:r>
        <w:t>ồ</w:t>
      </w:r>
      <w:r>
        <w:t>m có:</w:t>
      </w:r>
      <w:r>
        <w:br/>
      </w:r>
    </w:p>
    <w:p w:rsidR="002B1E79" w:rsidRDefault="00BE167F">
      <w:r>
        <w:t>I. BÊN NHÀ Đ</w:t>
      </w:r>
      <w:r>
        <w:t>Ầ</w:t>
      </w:r>
      <w:r>
        <w:t>U TƯ NƯ</w:t>
      </w:r>
      <w:r>
        <w:t>Ớ</w:t>
      </w:r>
      <w:r>
        <w:t>C NGOÀI (BÊN A)</w:t>
      </w:r>
    </w:p>
    <w:p w:rsidR="002B1E79" w:rsidRDefault="00BE167F">
      <w:r>
        <w:t>- H</w:t>
      </w:r>
      <w:r>
        <w:t>ọ</w:t>
      </w:r>
      <w:r>
        <w:t xml:space="preserve"> và tên: YEOH ZHONG XIANG</w:t>
      </w:r>
      <w:r>
        <w:br/>
        <w:t>- Qu</w:t>
      </w:r>
      <w:r>
        <w:t>ố</w:t>
      </w:r>
      <w:r>
        <w:t>c t</w:t>
      </w:r>
      <w:r>
        <w:t>ị</w:t>
      </w:r>
      <w:r>
        <w:t>ch: Malaysia</w:t>
      </w:r>
      <w:r>
        <w:br/>
        <w:t>- Ngày sinh: 06/08/1985</w:t>
      </w:r>
      <w:r>
        <w:br/>
        <w:t>- Gi</w:t>
      </w:r>
      <w:r>
        <w:t>ớ</w:t>
      </w:r>
      <w:r>
        <w:t>i tính: Nam</w:t>
      </w:r>
      <w:r>
        <w:br/>
        <w:t>- H</w:t>
      </w:r>
      <w:r>
        <w:t>ộ</w:t>
      </w:r>
      <w:r>
        <w:t xml:space="preserve"> chi</w:t>
      </w:r>
      <w:r>
        <w:t>ế</w:t>
      </w:r>
      <w:r>
        <w:t>u s</w:t>
      </w:r>
      <w:r>
        <w:t>ố</w:t>
      </w:r>
      <w:r>
        <w:t>: A62633793, c</w:t>
      </w:r>
      <w:r>
        <w:t>ấ</w:t>
      </w:r>
      <w:r>
        <w:t>p ngày 24/12/2024, nơi c</w:t>
      </w:r>
      <w:r>
        <w:t>ấ</w:t>
      </w:r>
      <w:r>
        <w:t>p Kelana Jaya</w:t>
      </w:r>
      <w:r>
        <w:br/>
        <w:t>- Đ</w:t>
      </w:r>
      <w:r>
        <w:t>ị</w:t>
      </w:r>
      <w:r>
        <w:t>a ch</w:t>
      </w:r>
      <w:r>
        <w:t>ỉ</w:t>
      </w:r>
      <w:r>
        <w:t xml:space="preserve"> thư</w:t>
      </w:r>
      <w:r>
        <w:t>ờ</w:t>
      </w:r>
      <w:r>
        <w:t xml:space="preserve">ng trú: </w:t>
      </w:r>
      <w:r w:rsidR="00C41C84">
        <w:t>Số A-19-1A, Chung cư The Sanderson Homes, Đường Cemara, Khu 13, Thị trấn Seri Kembangan, Bang Selangor, Malaysia</w:t>
      </w:r>
      <w:r>
        <w:br/>
        <w:t>- Đ</w:t>
      </w:r>
      <w:r>
        <w:t>ị</w:t>
      </w:r>
      <w:r>
        <w:t>a ch</w:t>
      </w:r>
      <w:r>
        <w:t>ỉ</w:t>
      </w:r>
      <w:r>
        <w:t xml:space="preserve"> liên l</w:t>
      </w:r>
      <w:r>
        <w:t>ạ</w:t>
      </w:r>
      <w:r>
        <w:t>c t</w:t>
      </w:r>
      <w:r>
        <w:t>ạ</w:t>
      </w:r>
      <w:r>
        <w:t>i Vi</w:t>
      </w:r>
      <w:r>
        <w:t>ệ</w:t>
      </w:r>
      <w:r>
        <w:t>t Nam: B1-03-08, Chung cư The Habitat, Khu ph</w:t>
      </w:r>
      <w:r>
        <w:t>ố</w:t>
      </w:r>
      <w:r>
        <w:t xml:space="preserve"> Bình Đáng, Phư</w:t>
      </w:r>
      <w:r>
        <w:t>ờ</w:t>
      </w:r>
      <w:r>
        <w:t>ng Bình Hòa, TP. H</w:t>
      </w:r>
      <w:r>
        <w:t>ồ</w:t>
      </w:r>
      <w:r>
        <w:t xml:space="preserve"> Chí Minh, Vi</w:t>
      </w:r>
      <w:r>
        <w:t>ệ</w:t>
      </w:r>
      <w:r>
        <w:t>t Nam</w:t>
      </w:r>
      <w:r>
        <w:br/>
        <w:t>- S</w:t>
      </w:r>
      <w:r>
        <w:t>ố</w:t>
      </w:r>
      <w:r>
        <w:t xml:space="preserve"> đi</w:t>
      </w:r>
      <w:r>
        <w:t>ệ</w:t>
      </w:r>
      <w:r>
        <w:t>n th</w:t>
      </w:r>
      <w:r>
        <w:t>o</w:t>
      </w:r>
      <w:r>
        <w:t>ạ</w:t>
      </w:r>
      <w:r>
        <w:t>i: 0978662820</w:t>
      </w:r>
      <w:r>
        <w:br/>
      </w:r>
    </w:p>
    <w:p w:rsidR="002B1E79" w:rsidRDefault="00BE167F">
      <w:r>
        <w:t>II. BÊN CHUY</w:t>
      </w:r>
      <w:r>
        <w:t>Ể</w:t>
      </w:r>
      <w:r>
        <w:t>N NHƯ</w:t>
      </w:r>
      <w:r>
        <w:t>Ợ</w:t>
      </w:r>
      <w:r>
        <w:t>NG (BÊN B)</w:t>
      </w:r>
    </w:p>
    <w:p w:rsidR="002B1E79" w:rsidRDefault="00BE167F">
      <w:r>
        <w:t>- H</w:t>
      </w:r>
      <w:r>
        <w:t>ọ</w:t>
      </w:r>
      <w:r>
        <w:t xml:space="preserve"> và tên: PH</w:t>
      </w:r>
      <w:r>
        <w:t>Ạ</w:t>
      </w:r>
      <w:r>
        <w:t>M TH</w:t>
      </w:r>
      <w:r>
        <w:t>Ị</w:t>
      </w:r>
      <w:r>
        <w:t xml:space="preserve"> H</w:t>
      </w:r>
      <w:r>
        <w:t>Ồ</w:t>
      </w:r>
      <w:r>
        <w:t>NG C</w:t>
      </w:r>
      <w:r>
        <w:t>Ẩ</w:t>
      </w:r>
      <w:r>
        <w:t>M</w:t>
      </w:r>
      <w:r>
        <w:br/>
        <w:t>- Qu</w:t>
      </w:r>
      <w:r>
        <w:t>ố</w:t>
      </w:r>
      <w:r>
        <w:t>c t</w:t>
      </w:r>
      <w:r>
        <w:t>ị</w:t>
      </w:r>
      <w:r>
        <w:t>ch: Vi</w:t>
      </w:r>
      <w:r>
        <w:t>ệ</w:t>
      </w:r>
      <w:r>
        <w:t>t Nam</w:t>
      </w:r>
      <w:r>
        <w:br/>
        <w:t>- Ngày sinh: 07/12/1987</w:t>
      </w:r>
      <w:r>
        <w:br/>
        <w:t>- Gi</w:t>
      </w:r>
      <w:r>
        <w:t>ấ</w:t>
      </w:r>
      <w:r>
        <w:t>y t</w:t>
      </w:r>
      <w:r>
        <w:t>ờ</w:t>
      </w:r>
      <w:r>
        <w:t xml:space="preserve"> pháp lý: Căn cư</w:t>
      </w:r>
      <w:r>
        <w:t>ớ</w:t>
      </w:r>
      <w:r>
        <w:t>c công dân s</w:t>
      </w:r>
      <w:r>
        <w:t>ố</w:t>
      </w:r>
      <w:r>
        <w:t xml:space="preserve"> 080187016482, c</w:t>
      </w:r>
      <w:r>
        <w:t>ấ</w:t>
      </w:r>
      <w:r>
        <w:t>p ngày 09/08/2021 b</w:t>
      </w:r>
      <w:r>
        <w:t>ở</w:t>
      </w:r>
      <w:r>
        <w:t>i C</w:t>
      </w:r>
      <w:r>
        <w:t>ụ</w:t>
      </w:r>
      <w:r>
        <w:t>c C</w:t>
      </w:r>
      <w:r>
        <w:t>ả</w:t>
      </w:r>
      <w:r>
        <w:t>nh sát qu</w:t>
      </w:r>
      <w:r>
        <w:t>ả</w:t>
      </w:r>
      <w:r>
        <w:t>n lý hành chính v</w:t>
      </w:r>
      <w:r>
        <w:t>ề</w:t>
      </w:r>
      <w:r>
        <w:t xml:space="preserve"> tr</w:t>
      </w:r>
      <w:r>
        <w:t>ậ</w:t>
      </w:r>
      <w:r>
        <w:t>t t</w:t>
      </w:r>
      <w:r>
        <w:t>ự</w:t>
      </w:r>
      <w:r>
        <w:t xml:space="preserve"> xã h</w:t>
      </w:r>
      <w:r>
        <w:t>ộ</w:t>
      </w:r>
      <w:r>
        <w:t>i</w:t>
      </w:r>
      <w:r>
        <w:br/>
        <w:t>- Đ</w:t>
      </w:r>
      <w:r>
        <w:t>ị</w:t>
      </w:r>
      <w:r>
        <w:t>a ch</w:t>
      </w:r>
      <w:r>
        <w:t>ỉ</w:t>
      </w:r>
      <w:r>
        <w:t xml:space="preserve"> thư</w:t>
      </w:r>
      <w:r>
        <w:t>ờ</w:t>
      </w:r>
      <w:r>
        <w:t xml:space="preserve">ng trú: </w:t>
      </w:r>
      <w:r>
        <w:t>Ấ</w:t>
      </w:r>
      <w:r>
        <w:t>p 1, Xã Nh</w:t>
      </w:r>
      <w:r>
        <w:t>ự</w:t>
      </w:r>
      <w:r>
        <w:t>t Hào, T</w:t>
      </w:r>
      <w:r>
        <w:t>ỉ</w:t>
      </w:r>
      <w:r>
        <w:t>nh Tây Ninh, Vi</w:t>
      </w:r>
      <w:r>
        <w:t>ệ</w:t>
      </w:r>
      <w:r>
        <w:t>t Nam</w:t>
      </w:r>
      <w:r>
        <w:br/>
      </w:r>
    </w:p>
    <w:p w:rsidR="002B1E79" w:rsidRDefault="00BE167F">
      <w:r>
        <w:t>III. N</w:t>
      </w:r>
      <w:r>
        <w:t>Ộ</w:t>
      </w:r>
      <w:r>
        <w:t>I DUNG TH</w:t>
      </w:r>
      <w:r>
        <w:t>Ỏ</w:t>
      </w:r>
      <w:r>
        <w:t>A THU</w:t>
      </w:r>
      <w:r>
        <w:t>Ậ</w:t>
      </w:r>
      <w:r>
        <w:t>N NGUYÊN T</w:t>
      </w:r>
      <w:r>
        <w:t>Ắ</w:t>
      </w:r>
      <w:r>
        <w:t>C</w:t>
      </w:r>
    </w:p>
    <w:p w:rsidR="002B1E79" w:rsidRDefault="00BE167F">
      <w:r>
        <w:lastRenderedPageBreak/>
        <w:t>1. M</w:t>
      </w:r>
      <w:r>
        <w:t>ụ</w:t>
      </w:r>
      <w:r>
        <w:t>c đích th</w:t>
      </w:r>
      <w:r>
        <w:t>ỏ</w:t>
      </w:r>
      <w:r>
        <w:t>a thu</w:t>
      </w:r>
      <w:r>
        <w:t>ậ</w:t>
      </w:r>
      <w:r>
        <w:t>n</w:t>
      </w:r>
      <w:r>
        <w:br/>
        <w:t>Hai bên th</w:t>
      </w:r>
      <w:r>
        <w:t>ố</w:t>
      </w:r>
      <w:r>
        <w:t>ng nh</w:t>
      </w:r>
      <w:r>
        <w:t>ấ</w:t>
      </w:r>
      <w:r>
        <w:t>t các nguyên t</w:t>
      </w:r>
      <w:r>
        <w:t>ắ</w:t>
      </w:r>
      <w:r>
        <w:t>c cơ b</w:t>
      </w:r>
      <w:r>
        <w:t>ả</w:t>
      </w:r>
      <w:r>
        <w:t>n làm cơ s</w:t>
      </w:r>
      <w:r>
        <w:t>ở</w:t>
      </w:r>
      <w:r>
        <w:t xml:space="preserve"> đ</w:t>
      </w:r>
      <w:r>
        <w:t>ể</w:t>
      </w:r>
      <w:r>
        <w:t xml:space="preserve"> ông Yeoh Zhong Xiang (nhà đ</w:t>
      </w:r>
      <w:r>
        <w:t>ầ</w:t>
      </w:r>
      <w:r>
        <w:t>u tư nư</w:t>
      </w:r>
      <w:r>
        <w:t>ớ</w:t>
      </w:r>
      <w:r>
        <w:t>c ngoài) th</w:t>
      </w:r>
      <w:r>
        <w:t>ự</w:t>
      </w:r>
      <w:r>
        <w:t>c hi</w:t>
      </w:r>
      <w:r>
        <w:t>ệ</w:t>
      </w:r>
      <w:r>
        <w:t>n vi</w:t>
      </w:r>
      <w:r>
        <w:t>ệ</w:t>
      </w:r>
      <w:r>
        <w:t>c mua l</w:t>
      </w:r>
      <w:r>
        <w:t>ạ</w:t>
      </w:r>
      <w:r>
        <w:t>i ph</w:t>
      </w:r>
      <w:r>
        <w:t>ầ</w:t>
      </w:r>
      <w:r>
        <w:t>n v</w:t>
      </w:r>
      <w:r>
        <w:t>ố</w:t>
      </w:r>
      <w:r>
        <w:t xml:space="preserve">n góp </w:t>
      </w:r>
      <w:r>
        <w:t>c</w:t>
      </w:r>
      <w:r>
        <w:t>ủ</w:t>
      </w:r>
      <w:r>
        <w:t>a bà Ph</w:t>
      </w:r>
      <w:r>
        <w:t>ạ</w:t>
      </w:r>
      <w:r>
        <w:t>m Th</w:t>
      </w:r>
      <w:r>
        <w:t>ị</w:t>
      </w:r>
      <w:r>
        <w:t xml:space="preserve"> H</w:t>
      </w:r>
      <w:r>
        <w:t>ồ</w:t>
      </w:r>
      <w:r>
        <w:t>ng C</w:t>
      </w:r>
      <w:r>
        <w:t>ẩ</w:t>
      </w:r>
      <w:r>
        <w:t>m t</w:t>
      </w:r>
      <w:r>
        <w:t>ạ</w:t>
      </w:r>
      <w:r>
        <w:t>i Công ty TNHH VENUS FURNISHER, theo quy đ</w:t>
      </w:r>
      <w:r>
        <w:t>ị</w:t>
      </w:r>
      <w:r>
        <w:t>nh pháp lu</w:t>
      </w:r>
      <w:r>
        <w:t>ậ</w:t>
      </w:r>
      <w:r>
        <w:t>t Vi</w:t>
      </w:r>
      <w:r>
        <w:t>ệ</w:t>
      </w:r>
      <w:r>
        <w:t>t Nam.</w:t>
      </w:r>
      <w:r>
        <w:br/>
      </w:r>
      <w:r>
        <w:br/>
        <w:t>2. Đ</w:t>
      </w:r>
      <w:r>
        <w:t>ố</w:t>
      </w:r>
      <w:r>
        <w:t>i tư</w:t>
      </w:r>
      <w:r>
        <w:t>ợ</w:t>
      </w:r>
      <w:r>
        <w:t>ng chuy</w:t>
      </w:r>
      <w:r>
        <w:t>ể</w:t>
      </w:r>
      <w:r>
        <w:t>n như</w:t>
      </w:r>
      <w:r>
        <w:t>ợ</w:t>
      </w:r>
      <w:r>
        <w:t>ng</w:t>
      </w:r>
      <w:r>
        <w:br/>
        <w:t>- Giá tr</w:t>
      </w:r>
      <w:r>
        <w:t>ị</w:t>
      </w:r>
      <w:r>
        <w:t xml:space="preserve"> ph</w:t>
      </w:r>
      <w:r>
        <w:t>ầ</w:t>
      </w:r>
      <w:r>
        <w:t>n v</w:t>
      </w:r>
      <w:r>
        <w:t>ố</w:t>
      </w:r>
      <w:r>
        <w:t>n góp chuy</w:t>
      </w:r>
      <w:r>
        <w:t>ể</w:t>
      </w:r>
      <w:r>
        <w:t>n như</w:t>
      </w:r>
      <w:r>
        <w:t>ợ</w:t>
      </w:r>
      <w:r>
        <w:t>ng: 250.000.000 đ</w:t>
      </w:r>
      <w:r>
        <w:t>ồ</w:t>
      </w:r>
      <w:r>
        <w:t>ng (B</w:t>
      </w:r>
      <w:r>
        <w:t>ằ</w:t>
      </w:r>
      <w:r>
        <w:t>ng ch</w:t>
      </w:r>
      <w:r>
        <w:t>ữ</w:t>
      </w:r>
      <w:r>
        <w:t>: Hai trăm năm mươi tri</w:t>
      </w:r>
      <w:r>
        <w:t>ệ</w:t>
      </w:r>
      <w:r>
        <w:t>u đ</w:t>
      </w:r>
      <w:r>
        <w:t>ồ</w:t>
      </w:r>
      <w:r>
        <w:t>ng ch</w:t>
      </w:r>
      <w:r>
        <w:t>ẵ</w:t>
      </w:r>
      <w:r>
        <w:t>n).</w:t>
      </w:r>
      <w:r>
        <w:br/>
        <w:t>- T</w:t>
      </w:r>
      <w:r>
        <w:t>ỷ</w:t>
      </w:r>
      <w:r>
        <w:t xml:space="preserve"> l</w:t>
      </w:r>
      <w:r>
        <w:t>ệ</w:t>
      </w:r>
      <w:r>
        <w:t xml:space="preserve"> tương </w:t>
      </w:r>
      <w:r>
        <w:t>ứ</w:t>
      </w:r>
      <w:r>
        <w:t>ng: 50% v</w:t>
      </w:r>
      <w:r>
        <w:t>ố</w:t>
      </w:r>
      <w:r>
        <w:t>n đi</w:t>
      </w:r>
      <w:r>
        <w:t>ề</w:t>
      </w:r>
      <w:r>
        <w:t>u l</w:t>
      </w:r>
      <w:r>
        <w:t>ệ</w:t>
      </w:r>
      <w:r>
        <w:t xml:space="preserve"> c</w:t>
      </w:r>
      <w:r>
        <w:t>ủ</w:t>
      </w:r>
      <w:r>
        <w:t>a Công ty TNHH VENUS FURNISHER.</w:t>
      </w:r>
      <w:r>
        <w:br/>
      </w:r>
      <w:r>
        <w:br/>
        <w:t>3. Phương th</w:t>
      </w:r>
      <w:r>
        <w:t>ứ</w:t>
      </w:r>
      <w:r>
        <w:t>c và th</w:t>
      </w:r>
      <w:r>
        <w:t>ờ</w:t>
      </w:r>
      <w:r>
        <w:t>i h</w:t>
      </w:r>
      <w:r>
        <w:t>ạ</w:t>
      </w:r>
      <w:r>
        <w:t>n thanh toán</w:t>
      </w:r>
      <w:r>
        <w:br/>
        <w:t>- Phương th</w:t>
      </w:r>
      <w:r>
        <w:t>ứ</w:t>
      </w:r>
      <w:r>
        <w:t>c thanh toán: Chuy</w:t>
      </w:r>
      <w:r>
        <w:t>ể</w:t>
      </w:r>
      <w:r>
        <w:t>n kho</w:t>
      </w:r>
      <w:r>
        <w:t>ả</w:t>
      </w:r>
      <w:r>
        <w:t>n qua tài kho</w:t>
      </w:r>
      <w:r>
        <w:t>ả</w:t>
      </w:r>
      <w:r>
        <w:t>n h</w:t>
      </w:r>
      <w:r>
        <w:t>ợ</w:t>
      </w:r>
      <w:r>
        <w:t>p pháp t</w:t>
      </w:r>
      <w:r>
        <w:t>ạ</w:t>
      </w:r>
      <w:r>
        <w:t>i Vi</w:t>
      </w:r>
      <w:r>
        <w:t>ệ</w:t>
      </w:r>
      <w:r>
        <w:t>t Nam.</w:t>
      </w:r>
      <w:r>
        <w:br/>
        <w:t>- Vi</w:t>
      </w:r>
      <w:r>
        <w:t>ệ</w:t>
      </w:r>
      <w:r>
        <w:t>c thanh toán s</w:t>
      </w:r>
      <w:r>
        <w:t>ẽ</w:t>
      </w:r>
      <w:r>
        <w:t xml:space="preserve">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 xml:space="preserve">n sau khi </w:t>
      </w:r>
      <w:r w:rsidR="00845178">
        <w:t>Sở Tài Chính thành phố Hồ Chí Minh</w:t>
      </w:r>
      <w:r>
        <w:t xml:space="preserve"> ch</w:t>
      </w:r>
      <w:r>
        <w:t>ấ</w:t>
      </w:r>
      <w:r>
        <w:t>p thu</w:t>
      </w:r>
      <w:r>
        <w:t>ậ</w:t>
      </w:r>
      <w:r>
        <w:t>n vi</w:t>
      </w:r>
      <w:r>
        <w:t>ệ</w:t>
      </w:r>
      <w:r>
        <w:t>c góp v</w:t>
      </w:r>
      <w:r>
        <w:t>ố</w:t>
      </w:r>
      <w:r>
        <w:t>n</w:t>
      </w:r>
      <w:r>
        <w:t>, mua ph</w:t>
      </w:r>
      <w:r>
        <w:t>ầ</w:t>
      </w:r>
      <w:r>
        <w:t>n v</w:t>
      </w:r>
      <w:r>
        <w:t>ố</w:t>
      </w:r>
      <w:r>
        <w:t>n góp c</w:t>
      </w:r>
      <w:r>
        <w:t>ủ</w:t>
      </w:r>
      <w:r>
        <w:t>a ông Yeoh Zhong Xiang.</w:t>
      </w:r>
      <w:r>
        <w:br/>
      </w:r>
      <w:r>
        <w:br/>
        <w:t>4. Đi</w:t>
      </w:r>
      <w:r>
        <w:t>ề</w:t>
      </w:r>
      <w:r>
        <w:t>u ki</w:t>
      </w:r>
      <w:r>
        <w:t>ệ</w:t>
      </w:r>
      <w:r>
        <w:t>n tiên quy</w:t>
      </w:r>
      <w:r>
        <w:t>ế</w:t>
      </w:r>
      <w:r>
        <w:t>t</w:t>
      </w:r>
      <w:r>
        <w:br/>
        <w:t>- Vi</w:t>
      </w:r>
      <w:r>
        <w:t>ệ</w:t>
      </w:r>
      <w:r>
        <w:t>c mua ph</w:t>
      </w:r>
      <w:r>
        <w:t>ầ</w:t>
      </w:r>
      <w:r>
        <w:t>n v</w:t>
      </w:r>
      <w:r>
        <w:t>ố</w:t>
      </w:r>
      <w:r>
        <w:t>n góp ch</w:t>
      </w:r>
      <w:r>
        <w:t>ỉ</w:t>
      </w:r>
      <w:r>
        <w:t xml:space="preserve"> có hi</w:t>
      </w:r>
      <w:r>
        <w:t>ệ</w:t>
      </w:r>
      <w:r>
        <w:t>u l</w:t>
      </w:r>
      <w:r>
        <w:t>ự</w:t>
      </w:r>
      <w:r>
        <w:t>c khi đư</w:t>
      </w:r>
      <w:r>
        <w:t>ợ</w:t>
      </w:r>
      <w:r>
        <w:t xml:space="preserve">c </w:t>
      </w:r>
      <w:r w:rsidR="008E27A7">
        <w:t>Sở Tài Chính thành phố Hồ Chí Minh</w:t>
      </w:r>
      <w:r>
        <w:t xml:space="preserve"> ch</w:t>
      </w:r>
      <w:r>
        <w:t>ấ</w:t>
      </w:r>
      <w:r>
        <w:t>p thu</w:t>
      </w:r>
      <w:r>
        <w:t>ậ</w:t>
      </w:r>
      <w:r>
        <w:t>n</w:t>
      </w:r>
      <w:r>
        <w:t>.</w:t>
      </w:r>
      <w:r>
        <w:br/>
        <w:t>- Sau khi đư</w:t>
      </w:r>
      <w:r>
        <w:t>ợ</w:t>
      </w:r>
      <w:r>
        <w:t>c ch</w:t>
      </w:r>
      <w:r>
        <w:t>ấ</w:t>
      </w:r>
      <w:r>
        <w:t>p thu</w:t>
      </w:r>
      <w:r>
        <w:t>ậ</w:t>
      </w:r>
      <w:r>
        <w:t>n, hai bên s</w:t>
      </w:r>
      <w:r>
        <w:t>ẽ</w:t>
      </w:r>
      <w:r>
        <w:t xml:space="preserve"> ký H</w:t>
      </w:r>
      <w:r>
        <w:t>ợ</w:t>
      </w:r>
      <w:r>
        <w:t>p đ</w:t>
      </w:r>
      <w:r>
        <w:t>ồ</w:t>
      </w:r>
      <w:r>
        <w:t>ng chuy</w:t>
      </w:r>
      <w:r>
        <w:t>ể</w:t>
      </w:r>
      <w:r>
        <w:t>n như</w:t>
      </w:r>
      <w:r>
        <w:t>ợ</w:t>
      </w:r>
      <w:r>
        <w:t>ng ph</w:t>
      </w:r>
      <w:r>
        <w:t>ầ</w:t>
      </w:r>
      <w:r>
        <w:t>n v</w:t>
      </w:r>
      <w:r>
        <w:t>ố</w:t>
      </w:r>
      <w:r>
        <w:t>n góp chính th</w:t>
      </w:r>
      <w:r>
        <w:t>ứ</w:t>
      </w:r>
      <w:r>
        <w:t>c và th</w:t>
      </w:r>
      <w:r>
        <w:t>ự</w:t>
      </w:r>
      <w:r>
        <w:t>c hi</w:t>
      </w:r>
      <w:r>
        <w:t>ệ</w:t>
      </w:r>
      <w:r>
        <w:t>n th</w:t>
      </w:r>
      <w:r>
        <w:t>ủ</w:t>
      </w:r>
      <w:r>
        <w:t xml:space="preserve"> t</w:t>
      </w:r>
      <w:r>
        <w:t>ụ</w:t>
      </w:r>
      <w:r>
        <w:t>c thay đ</w:t>
      </w:r>
      <w:r>
        <w:t>ổ</w:t>
      </w:r>
      <w:r>
        <w:t>i thành viên công ty t</w:t>
      </w:r>
      <w:r>
        <w:t>ạ</w:t>
      </w:r>
      <w:r>
        <w:t>i Phòng Đăng ký kinh doanh.</w:t>
      </w:r>
      <w:r>
        <w:br/>
      </w:r>
      <w:r>
        <w:br/>
        <w:t>5. Cam k</w:t>
      </w:r>
      <w:r>
        <w:t>ế</w:t>
      </w:r>
      <w:r>
        <w:t>t c</w:t>
      </w:r>
      <w:r>
        <w:t>ủ</w:t>
      </w:r>
      <w:r>
        <w:t>a các bên</w:t>
      </w:r>
      <w:r>
        <w:br/>
        <w:t>- Bên B (Ph</w:t>
      </w:r>
      <w:r>
        <w:t>ạ</w:t>
      </w:r>
      <w:r>
        <w:t>m Th</w:t>
      </w:r>
      <w:r>
        <w:t>ị</w:t>
      </w:r>
      <w:r>
        <w:t xml:space="preserve"> H</w:t>
      </w:r>
      <w:r>
        <w:t>ồ</w:t>
      </w:r>
      <w:r>
        <w:t>ng C</w:t>
      </w:r>
      <w:r>
        <w:t>ẩ</w:t>
      </w:r>
      <w:r>
        <w:t>m) cam k</w:t>
      </w:r>
      <w:r>
        <w:t>ế</w:t>
      </w:r>
      <w:r>
        <w:t>t ph</w:t>
      </w:r>
      <w:r>
        <w:t>ầ</w:t>
      </w:r>
      <w:r>
        <w:t>n v</w:t>
      </w:r>
      <w:r>
        <w:t>ố</w:t>
      </w:r>
      <w:r>
        <w:t>n góp chuy</w:t>
      </w:r>
      <w:r>
        <w:t>ể</w:t>
      </w:r>
      <w:r>
        <w:t>n như</w:t>
      </w:r>
      <w:r>
        <w:t>ợ</w:t>
      </w:r>
      <w:r>
        <w:t>ng là h</w:t>
      </w:r>
      <w:r>
        <w:t>ợ</w:t>
      </w:r>
      <w:r>
        <w:t>p pháp, không b</w:t>
      </w:r>
      <w:r>
        <w:t>ị</w:t>
      </w:r>
      <w:r>
        <w:t xml:space="preserve"> tranh ch</w:t>
      </w:r>
      <w:r>
        <w:t>ấ</w:t>
      </w:r>
      <w:r>
        <w:t>p, khôn</w:t>
      </w:r>
      <w:r>
        <w:t>g b</w:t>
      </w:r>
      <w:r>
        <w:t>ị</w:t>
      </w:r>
      <w:r>
        <w:t xml:space="preserve"> kê biên ho</w:t>
      </w:r>
      <w:r>
        <w:t>ặ</w:t>
      </w:r>
      <w:r>
        <w:t>c c</w:t>
      </w:r>
      <w:r>
        <w:t>ầ</w:t>
      </w:r>
      <w:r>
        <w:t>m c</w:t>
      </w:r>
      <w:r>
        <w:t>ố</w:t>
      </w:r>
      <w:r>
        <w:t>.</w:t>
      </w:r>
      <w:r>
        <w:br/>
        <w:t>- Bên A (Yeoh Zhong Xiang) cam k</w:t>
      </w:r>
      <w:r>
        <w:t>ế</w:t>
      </w:r>
      <w:r>
        <w:t>t th</w:t>
      </w:r>
      <w:r>
        <w:t>ự</w:t>
      </w:r>
      <w:r>
        <w:t>c hi</w:t>
      </w:r>
      <w:r>
        <w:t>ệ</w:t>
      </w:r>
      <w:r>
        <w:t>n đ</w:t>
      </w:r>
      <w:r>
        <w:t>ầ</w:t>
      </w:r>
      <w:r>
        <w:t>y đ</w:t>
      </w:r>
      <w:r>
        <w:t>ủ</w:t>
      </w:r>
      <w:r>
        <w:t xml:space="preserve"> nghĩa v</w:t>
      </w:r>
      <w:r>
        <w:t>ụ</w:t>
      </w:r>
      <w:r>
        <w:t xml:space="preserve"> tài chính, tuân th</w:t>
      </w:r>
      <w:r>
        <w:t>ủ</w:t>
      </w:r>
      <w:r>
        <w:t xml:space="preserve"> pháp lu</w:t>
      </w:r>
      <w:r>
        <w:t>ậ</w:t>
      </w:r>
      <w:r>
        <w:t>t Vi</w:t>
      </w:r>
      <w:r>
        <w:t>ệ</w:t>
      </w:r>
      <w:r>
        <w:t>t Nam v</w:t>
      </w:r>
      <w:r>
        <w:t>ề</w:t>
      </w:r>
      <w:r>
        <w:t xml:space="preserve"> đ</w:t>
      </w:r>
      <w:r>
        <w:t>ầ</w:t>
      </w:r>
      <w:r>
        <w:t>u tư và ngo</w:t>
      </w:r>
      <w:r>
        <w:t>ạ</w:t>
      </w:r>
      <w:r>
        <w:t>i h</w:t>
      </w:r>
      <w:r>
        <w:t>ố</w:t>
      </w:r>
      <w:r>
        <w:t>i.</w:t>
      </w:r>
      <w:r>
        <w:br/>
        <w:t>- Hai bên ph</w:t>
      </w:r>
      <w:r>
        <w:t>ố</w:t>
      </w:r>
      <w:r>
        <w:t>i h</w:t>
      </w:r>
      <w:r>
        <w:t>ợ</w:t>
      </w:r>
      <w:r>
        <w:t>p th</w:t>
      </w:r>
      <w:r>
        <w:t>ự</w:t>
      </w:r>
      <w:r>
        <w:t>c hi</w:t>
      </w:r>
      <w:r>
        <w:t>ệ</w:t>
      </w:r>
      <w:r>
        <w:t>n h</w:t>
      </w:r>
      <w:r>
        <w:t>ồ</w:t>
      </w:r>
      <w:r>
        <w:t xml:space="preserve"> sơ xin ch</w:t>
      </w:r>
      <w:r>
        <w:t>ấ</w:t>
      </w:r>
      <w:r>
        <w:t>p thu</w:t>
      </w:r>
      <w:r>
        <w:t>ậ</w:t>
      </w:r>
      <w:r>
        <w:t>n và th</w:t>
      </w:r>
      <w:r>
        <w:t>ủ</w:t>
      </w:r>
      <w:r>
        <w:t xml:space="preserve"> t</w:t>
      </w:r>
      <w:r>
        <w:t>ụ</w:t>
      </w:r>
      <w:r>
        <w:t>c đăng ký doanh nghi</w:t>
      </w:r>
      <w:r>
        <w:t>ệ</w:t>
      </w:r>
      <w:r>
        <w:t>p theo quy đ</w:t>
      </w:r>
      <w:r>
        <w:t>ị</w:t>
      </w:r>
      <w:r>
        <w:t>nh.</w:t>
      </w:r>
      <w:r>
        <w:br/>
      </w:r>
      <w:r>
        <w:br/>
        <w:t>6. Nguyê</w:t>
      </w:r>
      <w:r>
        <w:t>n t</w:t>
      </w:r>
      <w:r>
        <w:t>ắ</w:t>
      </w:r>
      <w:r>
        <w:t>c chung</w:t>
      </w:r>
      <w:r>
        <w:br/>
        <w:t>- Văn b</w:t>
      </w:r>
      <w:r>
        <w:t>ả</w:t>
      </w:r>
      <w:r>
        <w:t>n này ch</w:t>
      </w:r>
      <w:r>
        <w:t>ỉ</w:t>
      </w:r>
      <w:r>
        <w:t xml:space="preserve"> là th</w:t>
      </w:r>
      <w:r>
        <w:t>ỏ</w:t>
      </w:r>
      <w:r>
        <w:t>a thu</w:t>
      </w:r>
      <w:r>
        <w:t>ậ</w:t>
      </w:r>
      <w:r>
        <w:t>n nguyên t</w:t>
      </w:r>
      <w:r>
        <w:t>ắ</w:t>
      </w:r>
      <w:r>
        <w:t>c, không ph</w:t>
      </w:r>
      <w:r>
        <w:t>ả</w:t>
      </w:r>
      <w:r>
        <w:t>i h</w:t>
      </w:r>
      <w:r>
        <w:t>ợ</w:t>
      </w:r>
      <w:r>
        <w:t>p đ</w:t>
      </w:r>
      <w:r>
        <w:t>ồ</w:t>
      </w:r>
      <w:r>
        <w:t>ng chuy</w:t>
      </w:r>
      <w:r>
        <w:t>ể</w:t>
      </w:r>
      <w:r>
        <w:t>n như</w:t>
      </w:r>
      <w:r>
        <w:t>ợ</w:t>
      </w:r>
      <w:r>
        <w:t>ng chính th</w:t>
      </w:r>
      <w:r>
        <w:t>ứ</w:t>
      </w:r>
      <w:r>
        <w:t>c.</w:t>
      </w:r>
      <w:r>
        <w:br/>
        <w:t>- Trong trư</w:t>
      </w:r>
      <w:r>
        <w:t>ờ</w:t>
      </w:r>
      <w:r>
        <w:t>ng h</w:t>
      </w:r>
      <w:r>
        <w:t>ợ</w:t>
      </w:r>
      <w:r>
        <w:t>p phát sinh tranh ch</w:t>
      </w:r>
      <w:r>
        <w:t>ấ</w:t>
      </w:r>
      <w:r>
        <w:t>p, hai bên ưu tiên thương lư</w:t>
      </w:r>
      <w:r>
        <w:t>ợ</w:t>
      </w:r>
      <w:r>
        <w:t>ng; n</w:t>
      </w:r>
      <w:r>
        <w:t>ế</w:t>
      </w:r>
      <w:r>
        <w:t>u không đ</w:t>
      </w:r>
      <w:r>
        <w:t>ạ</w:t>
      </w:r>
      <w:r>
        <w:t>t đư</w:t>
      </w:r>
      <w:r>
        <w:t>ợ</w:t>
      </w:r>
      <w:r>
        <w:t>c, tranh ch</w:t>
      </w:r>
      <w:r>
        <w:t>ấ</w:t>
      </w:r>
      <w:r>
        <w:t>p s</w:t>
      </w:r>
      <w:r>
        <w:t>ẽ</w:t>
      </w:r>
      <w:r>
        <w:t xml:space="preserve"> đư</w:t>
      </w:r>
      <w:r>
        <w:t>ợ</w:t>
      </w:r>
      <w:r>
        <w:t>c gi</w:t>
      </w:r>
      <w:r>
        <w:t>ả</w:t>
      </w:r>
      <w:r>
        <w:t>i quy</w:t>
      </w:r>
      <w:r>
        <w:t>ế</w:t>
      </w:r>
      <w:r>
        <w:t>t t</w:t>
      </w:r>
      <w:r>
        <w:t>ạ</w:t>
      </w:r>
      <w:r>
        <w:t>i Tòa án có th</w:t>
      </w:r>
      <w:r>
        <w:t>ẩ</w:t>
      </w:r>
      <w:r>
        <w:t>m quy</w:t>
      </w:r>
      <w:r>
        <w:t>ề</w:t>
      </w:r>
      <w:r>
        <w:t>n t</w:t>
      </w:r>
      <w:r>
        <w:t>ạ</w:t>
      </w:r>
      <w:r>
        <w:t>i Vi</w:t>
      </w:r>
      <w:r>
        <w:t>ệ</w:t>
      </w:r>
      <w:r>
        <w:t>t</w:t>
      </w:r>
      <w:r>
        <w:t xml:space="preserve"> Nam.</w:t>
      </w:r>
      <w:r>
        <w:br/>
      </w:r>
    </w:p>
    <w:p w:rsidR="00596757" w:rsidRDefault="00596757"/>
    <w:p w:rsidR="002B1E79" w:rsidRDefault="00BE167F">
      <w:r>
        <w:lastRenderedPageBreak/>
        <w:t>IV. ĐI</w:t>
      </w:r>
      <w:r>
        <w:t>Ề</w:t>
      </w:r>
      <w:r>
        <w:t>U KHO</w:t>
      </w:r>
      <w:r>
        <w:t>Ả</w:t>
      </w:r>
      <w:r>
        <w:t>N CU</w:t>
      </w:r>
      <w:r>
        <w:t>Ố</w:t>
      </w:r>
      <w:r>
        <w:t>I CÙNG</w:t>
      </w:r>
      <w:r>
        <w:br/>
        <w:t>- Văn b</w:t>
      </w:r>
      <w:r>
        <w:t>ả</w:t>
      </w:r>
      <w:r>
        <w:t>n này đư</w:t>
      </w:r>
      <w:r>
        <w:t>ợ</w:t>
      </w:r>
      <w:r>
        <w:t>c l</w:t>
      </w:r>
      <w:r>
        <w:t>ậ</w:t>
      </w:r>
      <w:r>
        <w:t>p thành 03 (ba) b</w:t>
      </w:r>
      <w:r>
        <w:t>ả</w:t>
      </w:r>
      <w:r>
        <w:t>n, m</w:t>
      </w:r>
      <w:r>
        <w:t>ỗ</w:t>
      </w:r>
      <w:r>
        <w:t>i bên gi</w:t>
      </w:r>
      <w:r>
        <w:t>ữ</w:t>
      </w:r>
      <w:r>
        <w:t xml:space="preserve"> 01 (m</w:t>
      </w:r>
      <w:r>
        <w:t>ộ</w:t>
      </w:r>
      <w:r>
        <w:t>t) b</w:t>
      </w:r>
      <w:r>
        <w:t>ả</w:t>
      </w:r>
      <w:r>
        <w:t>n, 01 b</w:t>
      </w:r>
      <w:r>
        <w:t>ả</w:t>
      </w:r>
      <w:r>
        <w:t>n n</w:t>
      </w:r>
      <w:r>
        <w:t>ộ</w:t>
      </w:r>
      <w:r>
        <w:t>p kèm h</w:t>
      </w:r>
      <w:r>
        <w:t>ồ</w:t>
      </w:r>
      <w:r>
        <w:t xml:space="preserve"> sơ xin ch</w:t>
      </w:r>
      <w:r>
        <w:t>ấ</w:t>
      </w:r>
      <w:r>
        <w:t>p thu</w:t>
      </w:r>
      <w:r>
        <w:t>ậ</w:t>
      </w:r>
      <w:r>
        <w:t>n góp v</w:t>
      </w:r>
      <w:r>
        <w:t>ố</w:t>
      </w:r>
      <w:r>
        <w:t>n t</w:t>
      </w:r>
      <w:r>
        <w:t>ạ</w:t>
      </w:r>
      <w:r>
        <w:t xml:space="preserve">i </w:t>
      </w:r>
      <w:r w:rsidR="00A8060C">
        <w:t>Sở Tài Chính thành phố Hồ Chí Minh</w:t>
      </w:r>
      <w:r>
        <w:t>.</w:t>
      </w:r>
      <w:r>
        <w:br/>
        <w:t>- Văn b</w:t>
      </w:r>
      <w:r>
        <w:t>ả</w:t>
      </w:r>
      <w:r>
        <w:t>n này có hi</w:t>
      </w:r>
      <w:r>
        <w:t>ệ</w:t>
      </w:r>
      <w:r>
        <w:t>u l</w:t>
      </w:r>
      <w:r>
        <w:t>ự</w:t>
      </w:r>
      <w:r>
        <w:t>c k</w:t>
      </w:r>
      <w:r>
        <w:t>ể</w:t>
      </w:r>
      <w:r>
        <w:t xml:space="preserve"> t</w:t>
      </w:r>
      <w:r>
        <w:t>ừ</w:t>
      </w:r>
      <w:r>
        <w:t xml:space="preserve"> ngày ký và h</w:t>
      </w:r>
      <w:r>
        <w:t>ế</w:t>
      </w:r>
      <w:r>
        <w:t>t hi</w:t>
      </w:r>
      <w:r>
        <w:t>ệ</w:t>
      </w:r>
      <w:r>
        <w:t>u l</w:t>
      </w:r>
      <w:r>
        <w:t>ự</w:t>
      </w:r>
      <w:r>
        <w:t>c khi hai bên k</w:t>
      </w:r>
      <w:r>
        <w:t>ý h</w:t>
      </w:r>
      <w:r>
        <w:t>ợ</w:t>
      </w:r>
      <w:r>
        <w:t>p đ</w:t>
      </w:r>
      <w:r>
        <w:t>ồ</w:t>
      </w:r>
      <w:r>
        <w:t>ng chuy</w:t>
      </w:r>
      <w:r>
        <w:t>ể</w:t>
      </w:r>
      <w:r>
        <w:t>n như</w:t>
      </w:r>
      <w:r>
        <w:t>ợ</w:t>
      </w:r>
      <w:r>
        <w:t>ng chính th</w:t>
      </w:r>
      <w:r>
        <w:t>ứ</w:t>
      </w:r>
      <w:r>
        <w:t>c ho</w:t>
      </w:r>
      <w:r>
        <w:t>ặ</w:t>
      </w:r>
      <w:r>
        <w:t>c có văn b</w:t>
      </w:r>
      <w:r>
        <w:t>ả</w:t>
      </w:r>
      <w:r>
        <w:t>n ch</w:t>
      </w:r>
      <w:r>
        <w:t>ấ</w:t>
      </w:r>
      <w:r>
        <w:t>m d</w:t>
      </w:r>
      <w:r>
        <w:t>ứ</w:t>
      </w:r>
      <w:r>
        <w:t>t th</w:t>
      </w:r>
      <w:r>
        <w:t>ỏ</w:t>
      </w:r>
      <w:r>
        <w:t>a thu</w:t>
      </w:r>
      <w:r>
        <w:t>ậ</w:t>
      </w:r>
      <w:r>
        <w:t>n.</w:t>
      </w:r>
      <w:r>
        <w:br/>
      </w:r>
    </w:p>
    <w:p w:rsidR="002B1E79" w:rsidRDefault="00BE167F">
      <w:r>
        <w:br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4260"/>
      </w:tblGrid>
      <w:tr w:rsidR="001C6F86" w:rsidTr="0023781A">
        <w:tc>
          <w:tcPr>
            <w:tcW w:w="4428" w:type="dxa"/>
          </w:tcPr>
          <w:p w:rsidR="001C6F86" w:rsidRDefault="001C6F86" w:rsidP="00DF6C2B">
            <w:pPr>
              <w:jc w:val="center"/>
            </w:pPr>
            <w:r>
              <w:t xml:space="preserve">ĐẠI DIỆN BÊN A </w:t>
            </w:r>
            <w:r>
              <w:br/>
              <w:t>(Nhà đầu tư nước ngoài)</w:t>
            </w:r>
          </w:p>
          <w:p w:rsidR="001C6F86" w:rsidRDefault="001C6F86" w:rsidP="00DF6C2B">
            <w:pPr>
              <w:jc w:val="center"/>
            </w:pPr>
            <w:r>
              <w:t>(Ký, ghi rõ họ tên)</w:t>
            </w:r>
          </w:p>
          <w:p w:rsidR="00DF6C2B" w:rsidRDefault="00DF6C2B" w:rsidP="00DF6C2B">
            <w:pPr>
              <w:jc w:val="center"/>
            </w:pPr>
          </w:p>
          <w:p w:rsidR="00DF6C2B" w:rsidRDefault="00DF6C2B"/>
          <w:p w:rsidR="00DF6C2B" w:rsidRDefault="00DF6C2B" w:rsidP="00DF6C2B">
            <w:pPr>
              <w:jc w:val="center"/>
            </w:pPr>
          </w:p>
          <w:p w:rsidR="00DF6C2B" w:rsidRDefault="00DF6C2B" w:rsidP="00DF6C2B">
            <w:pPr>
              <w:jc w:val="center"/>
            </w:pPr>
          </w:p>
          <w:p w:rsidR="00DF6C2B" w:rsidRDefault="00DF6C2B"/>
          <w:p w:rsidR="00DF6C2B" w:rsidRDefault="00DF6C2B"/>
        </w:tc>
        <w:tc>
          <w:tcPr>
            <w:tcW w:w="4428" w:type="dxa"/>
          </w:tcPr>
          <w:p w:rsidR="001C6F86" w:rsidRDefault="001C6F86" w:rsidP="00DF6C2B">
            <w:pPr>
              <w:jc w:val="center"/>
            </w:pPr>
            <w:r>
              <w:t>ĐẠI DIỆN BÊN B</w:t>
            </w:r>
          </w:p>
          <w:p w:rsidR="001C6F86" w:rsidRDefault="001C6F86" w:rsidP="00DF6C2B">
            <w:pPr>
              <w:jc w:val="center"/>
            </w:pPr>
            <w:r>
              <w:t>(Bên chuyển nhượng)</w:t>
            </w:r>
          </w:p>
          <w:p w:rsidR="001C6F86" w:rsidRDefault="001C6F86" w:rsidP="00DF6C2B">
            <w:pPr>
              <w:jc w:val="center"/>
            </w:pPr>
            <w:r>
              <w:t>(Ký, ghi rõ họ tên)</w:t>
            </w:r>
          </w:p>
        </w:tc>
      </w:tr>
      <w:tr w:rsidR="001C6F86" w:rsidTr="0023781A">
        <w:tc>
          <w:tcPr>
            <w:tcW w:w="4428" w:type="dxa"/>
          </w:tcPr>
          <w:p w:rsidR="001C6F86" w:rsidRDefault="001C6F86" w:rsidP="00DF6C2B">
            <w:pPr>
              <w:jc w:val="center"/>
            </w:pPr>
            <w:r>
              <w:t>YEOH ZHONG XIANG</w:t>
            </w:r>
          </w:p>
        </w:tc>
        <w:tc>
          <w:tcPr>
            <w:tcW w:w="4428" w:type="dxa"/>
          </w:tcPr>
          <w:p w:rsidR="001C6F86" w:rsidRDefault="001C6F86" w:rsidP="00DF6C2B">
            <w:pPr>
              <w:jc w:val="center"/>
            </w:pPr>
            <w:r>
              <w:t>PHẠM THỊ HỒNG CẨM</w:t>
            </w:r>
          </w:p>
        </w:tc>
      </w:tr>
    </w:tbl>
    <w:p w:rsidR="001C6F86" w:rsidRDefault="001C6F86"/>
    <w:sectPr w:rsidR="001C6F86" w:rsidSect="00EB10B2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6F86"/>
    <w:rsid w:val="0023781A"/>
    <w:rsid w:val="0029639D"/>
    <w:rsid w:val="002B1E79"/>
    <w:rsid w:val="00326F90"/>
    <w:rsid w:val="00596757"/>
    <w:rsid w:val="00845178"/>
    <w:rsid w:val="008E27A7"/>
    <w:rsid w:val="008E6324"/>
    <w:rsid w:val="00944712"/>
    <w:rsid w:val="00A8060C"/>
    <w:rsid w:val="00AA1D8D"/>
    <w:rsid w:val="00B47730"/>
    <w:rsid w:val="00BE167F"/>
    <w:rsid w:val="00C41C84"/>
    <w:rsid w:val="00CB0664"/>
    <w:rsid w:val="00D155EF"/>
    <w:rsid w:val="00DD4EB4"/>
    <w:rsid w:val="00DF6C2B"/>
    <w:rsid w:val="00EB10B2"/>
    <w:rsid w:val="00EC4B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00D6A"/>
  <w14:defaultImageDpi w14:val="300"/>
  <w15:docId w15:val="{77784CB0-92FA-4BEA-907A-5B887616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BE051A-AB5B-46E2-BC19-DA210C9D8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NGÔ HOÀNG LÂN</cp:lastModifiedBy>
  <cp:revision>16</cp:revision>
  <dcterms:created xsi:type="dcterms:W3CDTF">2013-12-23T23:15:00Z</dcterms:created>
  <dcterms:modified xsi:type="dcterms:W3CDTF">2025-10-09T05:13:00Z</dcterms:modified>
  <cp:category/>
</cp:coreProperties>
</file>