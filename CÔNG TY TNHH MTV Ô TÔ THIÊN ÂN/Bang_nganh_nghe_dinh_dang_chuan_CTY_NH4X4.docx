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D8B" w:rsidRDefault="00872193">
      <w:pPr>
        <w:pStyle w:val="Heading1"/>
      </w:pPr>
      <w:r>
        <w:t>BẢNG NGÀNH NGHỀ KINH DOANH</w:t>
      </w:r>
    </w:p>
    <w:p w:rsidR="009E3D8B" w:rsidRDefault="00872193">
      <w:r>
        <w:t>Tên công ty: CÔNG TY TNHH MTV TMDV ÔTÔ AUTO NH4X4</w:t>
      </w:r>
    </w:p>
    <w:p w:rsidR="009E3D8B" w:rsidRDefault="00872193">
      <w:r>
        <w:t>Mã số thuế: 3703070870</w:t>
      </w:r>
    </w:p>
    <w:tbl>
      <w:tblPr>
        <w:tblStyle w:val="TableGrid"/>
        <w:tblW w:w="0" w:type="auto"/>
        <w:tblLook w:val="04A0" w:firstRow="1" w:lastRow="0" w:firstColumn="1" w:lastColumn="0" w:noHBand="0" w:noVBand="1"/>
      </w:tblPr>
      <w:tblGrid>
        <w:gridCol w:w="2157"/>
        <w:gridCol w:w="2158"/>
        <w:gridCol w:w="2157"/>
        <w:gridCol w:w="2158"/>
      </w:tblGrid>
      <w:tr w:rsidR="009E3D8B">
        <w:tc>
          <w:tcPr>
            <w:tcW w:w="2160" w:type="dxa"/>
          </w:tcPr>
          <w:p w:rsidR="009E3D8B" w:rsidRDefault="00872193">
            <w:r>
              <w:t>STT</w:t>
            </w:r>
          </w:p>
        </w:tc>
        <w:tc>
          <w:tcPr>
            <w:tcW w:w="2160" w:type="dxa"/>
          </w:tcPr>
          <w:p w:rsidR="009E3D8B" w:rsidRDefault="00872193">
            <w:r>
              <w:t>Tên ngành</w:t>
            </w:r>
          </w:p>
        </w:tc>
        <w:tc>
          <w:tcPr>
            <w:tcW w:w="2160" w:type="dxa"/>
          </w:tcPr>
          <w:p w:rsidR="009E3D8B" w:rsidRDefault="00872193">
            <w:r>
              <w:t>Mã ngành</w:t>
            </w:r>
          </w:p>
        </w:tc>
        <w:tc>
          <w:tcPr>
            <w:tcW w:w="2160" w:type="dxa"/>
          </w:tcPr>
          <w:p w:rsidR="009E3D8B" w:rsidRDefault="00872193">
            <w:r>
              <w:t>Ngành, nghề kinh doanh chính</w:t>
            </w:r>
          </w:p>
        </w:tc>
      </w:tr>
      <w:tr w:rsidR="009E3D8B">
        <w:tc>
          <w:tcPr>
            <w:tcW w:w="2160" w:type="dxa"/>
          </w:tcPr>
          <w:p w:rsidR="009E3D8B" w:rsidRDefault="00872193">
            <w:r>
              <w:t>1</w:t>
            </w:r>
          </w:p>
        </w:tc>
        <w:tc>
          <w:tcPr>
            <w:tcW w:w="2160" w:type="dxa"/>
          </w:tcPr>
          <w:p w:rsidR="009E3D8B" w:rsidRDefault="00872193">
            <w:r>
              <w:t>Xây dựng công trình kỹ thuật dân dụng khác - Chi tiết: Xây dựng công trình kỹ thuật dân dụng. Xây nhà xưởng, công trình công nghiệp. Thi công xây dựng công trình thủy lợi, cấp thoát nước, xử lý nước thải, chống sạt lở đất, hạ tầng kỹ thuật nông thôn, giao thông có ứng dụng tiến bộ khoa học kỹ thuật và chuyển giao công nghệ, thủy điện, giao thông, cấp thoát nước, cơ sơ hạ tầng khu dân cư, khu công nghiệp, khu đô thị</w:t>
            </w:r>
          </w:p>
        </w:tc>
        <w:tc>
          <w:tcPr>
            <w:tcW w:w="2160" w:type="dxa"/>
          </w:tcPr>
          <w:p w:rsidR="009E3D8B" w:rsidRDefault="00872193">
            <w:r>
              <w:t>4299</w:t>
            </w:r>
          </w:p>
        </w:tc>
        <w:tc>
          <w:tcPr>
            <w:tcW w:w="2160" w:type="dxa"/>
          </w:tcPr>
          <w:p w:rsidR="009E3D8B" w:rsidRDefault="009E3D8B"/>
        </w:tc>
      </w:tr>
      <w:tr w:rsidR="009E3D8B">
        <w:tc>
          <w:tcPr>
            <w:tcW w:w="2160" w:type="dxa"/>
          </w:tcPr>
          <w:p w:rsidR="009E3D8B" w:rsidRDefault="00872193">
            <w:r>
              <w:t>2</w:t>
            </w:r>
          </w:p>
        </w:tc>
        <w:tc>
          <w:tcPr>
            <w:tcW w:w="2160" w:type="dxa"/>
          </w:tcPr>
          <w:p w:rsidR="009E3D8B" w:rsidRDefault="00872193">
            <w:r>
              <w:t>Chuẩn bị mặt bằng</w:t>
            </w:r>
          </w:p>
        </w:tc>
        <w:tc>
          <w:tcPr>
            <w:tcW w:w="2160" w:type="dxa"/>
          </w:tcPr>
          <w:p w:rsidR="009E3D8B" w:rsidRDefault="00872193">
            <w:r>
              <w:t>4312</w:t>
            </w:r>
          </w:p>
        </w:tc>
        <w:tc>
          <w:tcPr>
            <w:tcW w:w="2160" w:type="dxa"/>
          </w:tcPr>
          <w:p w:rsidR="009E3D8B" w:rsidRDefault="009E3D8B"/>
        </w:tc>
      </w:tr>
      <w:tr w:rsidR="009E3D8B">
        <w:tc>
          <w:tcPr>
            <w:tcW w:w="2160" w:type="dxa"/>
          </w:tcPr>
          <w:p w:rsidR="009E3D8B" w:rsidRDefault="00872193">
            <w:r>
              <w:t>3</w:t>
            </w:r>
          </w:p>
        </w:tc>
        <w:tc>
          <w:tcPr>
            <w:tcW w:w="2160" w:type="dxa"/>
          </w:tcPr>
          <w:p w:rsidR="009E3D8B" w:rsidRDefault="00872193">
            <w:r>
              <w:t>Lắp đặt hệ thống điện</w:t>
            </w:r>
          </w:p>
        </w:tc>
        <w:tc>
          <w:tcPr>
            <w:tcW w:w="2160" w:type="dxa"/>
          </w:tcPr>
          <w:p w:rsidR="009E3D8B" w:rsidRDefault="00872193">
            <w:r>
              <w:t>4321</w:t>
            </w:r>
          </w:p>
        </w:tc>
        <w:tc>
          <w:tcPr>
            <w:tcW w:w="2160" w:type="dxa"/>
          </w:tcPr>
          <w:p w:rsidR="009E3D8B" w:rsidRDefault="009E3D8B"/>
        </w:tc>
      </w:tr>
      <w:tr w:rsidR="009E3D8B">
        <w:tc>
          <w:tcPr>
            <w:tcW w:w="2160" w:type="dxa"/>
          </w:tcPr>
          <w:p w:rsidR="009E3D8B" w:rsidRDefault="00872193">
            <w:r>
              <w:t>4</w:t>
            </w:r>
          </w:p>
        </w:tc>
        <w:tc>
          <w:tcPr>
            <w:tcW w:w="2160" w:type="dxa"/>
          </w:tcPr>
          <w:p w:rsidR="009E3D8B" w:rsidRDefault="00872193">
            <w:r>
              <w:t>Lắp đặt hệ thống xây dựng khác</w:t>
            </w:r>
          </w:p>
        </w:tc>
        <w:tc>
          <w:tcPr>
            <w:tcW w:w="2160" w:type="dxa"/>
          </w:tcPr>
          <w:p w:rsidR="009E3D8B" w:rsidRDefault="00872193">
            <w:r>
              <w:t>4329</w:t>
            </w:r>
          </w:p>
        </w:tc>
        <w:tc>
          <w:tcPr>
            <w:tcW w:w="2160" w:type="dxa"/>
          </w:tcPr>
          <w:p w:rsidR="009E3D8B" w:rsidRDefault="009E3D8B"/>
        </w:tc>
      </w:tr>
      <w:tr w:rsidR="009E3D8B">
        <w:tc>
          <w:tcPr>
            <w:tcW w:w="2160" w:type="dxa"/>
          </w:tcPr>
          <w:p w:rsidR="009E3D8B" w:rsidRDefault="00872193">
            <w:r>
              <w:t>5</w:t>
            </w:r>
          </w:p>
        </w:tc>
        <w:tc>
          <w:tcPr>
            <w:tcW w:w="2160" w:type="dxa"/>
          </w:tcPr>
          <w:p w:rsidR="009E3D8B" w:rsidRDefault="00872193">
            <w:r>
              <w:t>Hoàn thiện công trình xây dựng</w:t>
            </w:r>
          </w:p>
        </w:tc>
        <w:tc>
          <w:tcPr>
            <w:tcW w:w="2160" w:type="dxa"/>
          </w:tcPr>
          <w:p w:rsidR="009E3D8B" w:rsidRDefault="00872193">
            <w:r>
              <w:t>4330</w:t>
            </w:r>
          </w:p>
        </w:tc>
        <w:tc>
          <w:tcPr>
            <w:tcW w:w="2160" w:type="dxa"/>
          </w:tcPr>
          <w:p w:rsidR="009E3D8B" w:rsidRDefault="009E3D8B"/>
        </w:tc>
      </w:tr>
      <w:tr w:rsidR="009E3D8B">
        <w:tc>
          <w:tcPr>
            <w:tcW w:w="2160" w:type="dxa"/>
          </w:tcPr>
          <w:p w:rsidR="009E3D8B" w:rsidRDefault="00872193">
            <w:r>
              <w:t>6</w:t>
            </w:r>
          </w:p>
        </w:tc>
        <w:tc>
          <w:tcPr>
            <w:tcW w:w="2160" w:type="dxa"/>
          </w:tcPr>
          <w:p w:rsidR="009E3D8B" w:rsidRDefault="00872193">
            <w:r>
              <w:t>Bán buôn ô tô và xe có động cơ khác</w:t>
            </w:r>
          </w:p>
        </w:tc>
        <w:tc>
          <w:tcPr>
            <w:tcW w:w="2160" w:type="dxa"/>
          </w:tcPr>
          <w:p w:rsidR="009E3D8B" w:rsidRDefault="00872193">
            <w:r>
              <w:t>4511</w:t>
            </w:r>
          </w:p>
        </w:tc>
        <w:tc>
          <w:tcPr>
            <w:tcW w:w="2160" w:type="dxa"/>
          </w:tcPr>
          <w:p w:rsidR="009E3D8B" w:rsidRDefault="009E3D8B"/>
        </w:tc>
      </w:tr>
      <w:tr w:rsidR="009E3D8B">
        <w:tc>
          <w:tcPr>
            <w:tcW w:w="2160" w:type="dxa"/>
          </w:tcPr>
          <w:p w:rsidR="009E3D8B" w:rsidRDefault="00872193">
            <w:r>
              <w:t>7</w:t>
            </w:r>
          </w:p>
        </w:tc>
        <w:tc>
          <w:tcPr>
            <w:tcW w:w="2160" w:type="dxa"/>
          </w:tcPr>
          <w:p w:rsidR="001D088E" w:rsidRPr="001D088E" w:rsidRDefault="001D088E" w:rsidP="001D088E">
            <w:proofErr w:type="spellStart"/>
            <w:r w:rsidRPr="001D088E">
              <w:t>Bán</w:t>
            </w:r>
            <w:proofErr w:type="spellEnd"/>
            <w:r w:rsidRPr="001D088E">
              <w:t xml:space="preserve"> </w:t>
            </w:r>
            <w:proofErr w:type="spellStart"/>
            <w:r w:rsidRPr="001D088E">
              <w:t>lẻ</w:t>
            </w:r>
            <w:proofErr w:type="spellEnd"/>
            <w:r w:rsidRPr="001D088E">
              <w:t xml:space="preserve"> ô </w:t>
            </w:r>
            <w:proofErr w:type="spellStart"/>
            <w:r w:rsidRPr="001D088E">
              <w:t>tô</w:t>
            </w:r>
            <w:proofErr w:type="spellEnd"/>
            <w:r w:rsidRPr="001D088E">
              <w:t xml:space="preserve"> con (</w:t>
            </w:r>
            <w:proofErr w:type="spellStart"/>
            <w:r w:rsidRPr="001D088E">
              <w:t>loại</w:t>
            </w:r>
            <w:proofErr w:type="spellEnd"/>
            <w:r w:rsidRPr="001D088E">
              <w:t xml:space="preserve"> 9 </w:t>
            </w:r>
            <w:proofErr w:type="spellStart"/>
            <w:r w:rsidRPr="001D088E">
              <w:t>chỗ</w:t>
            </w:r>
            <w:proofErr w:type="spellEnd"/>
            <w:r w:rsidRPr="001D088E">
              <w:t xml:space="preserve"> </w:t>
            </w:r>
            <w:proofErr w:type="spellStart"/>
            <w:r w:rsidRPr="001D088E">
              <w:t>ngồi</w:t>
            </w:r>
            <w:proofErr w:type="spellEnd"/>
            <w:r w:rsidRPr="001D088E">
              <w:t xml:space="preserve"> </w:t>
            </w:r>
            <w:proofErr w:type="spellStart"/>
            <w:r w:rsidRPr="001D088E">
              <w:t>trở</w:t>
            </w:r>
            <w:proofErr w:type="spellEnd"/>
            <w:r w:rsidRPr="001D088E">
              <w:t xml:space="preserve"> </w:t>
            </w:r>
            <w:proofErr w:type="spellStart"/>
            <w:r w:rsidRPr="001D088E">
              <w:t>xuống</w:t>
            </w:r>
            <w:proofErr w:type="spellEnd"/>
            <w:r w:rsidRPr="001D088E">
              <w:t>)</w:t>
            </w:r>
          </w:p>
          <w:p w:rsidR="009E3D8B" w:rsidRDefault="009E3D8B">
            <w:bookmarkStart w:id="0" w:name="_GoBack"/>
            <w:bookmarkEnd w:id="0"/>
          </w:p>
        </w:tc>
        <w:tc>
          <w:tcPr>
            <w:tcW w:w="2160" w:type="dxa"/>
          </w:tcPr>
          <w:p w:rsidR="009E3D8B" w:rsidRDefault="00872193">
            <w:r>
              <w:t>4512</w:t>
            </w:r>
          </w:p>
        </w:tc>
        <w:tc>
          <w:tcPr>
            <w:tcW w:w="2160" w:type="dxa"/>
          </w:tcPr>
          <w:p w:rsidR="009E3D8B" w:rsidRDefault="009E3D8B"/>
        </w:tc>
      </w:tr>
      <w:tr w:rsidR="009E3D8B">
        <w:tc>
          <w:tcPr>
            <w:tcW w:w="2160" w:type="dxa"/>
          </w:tcPr>
          <w:p w:rsidR="009E3D8B" w:rsidRDefault="00872193">
            <w:r>
              <w:t>8</w:t>
            </w:r>
          </w:p>
        </w:tc>
        <w:tc>
          <w:tcPr>
            <w:tcW w:w="2160" w:type="dxa"/>
          </w:tcPr>
          <w:p w:rsidR="009E3D8B" w:rsidRDefault="00872193">
            <w:r>
              <w:t>Đại lý ô tô và xe có động cơ khác</w:t>
            </w:r>
          </w:p>
        </w:tc>
        <w:tc>
          <w:tcPr>
            <w:tcW w:w="2160" w:type="dxa"/>
          </w:tcPr>
          <w:p w:rsidR="009E3D8B" w:rsidRDefault="00872193">
            <w:r>
              <w:t>4513</w:t>
            </w:r>
          </w:p>
        </w:tc>
        <w:tc>
          <w:tcPr>
            <w:tcW w:w="2160" w:type="dxa"/>
          </w:tcPr>
          <w:p w:rsidR="009E3D8B" w:rsidRDefault="009E3D8B"/>
        </w:tc>
      </w:tr>
      <w:tr w:rsidR="009E3D8B">
        <w:tc>
          <w:tcPr>
            <w:tcW w:w="2160" w:type="dxa"/>
          </w:tcPr>
          <w:p w:rsidR="009E3D8B" w:rsidRPr="00063CA0" w:rsidRDefault="00872193">
            <w:pPr>
              <w:rPr>
                <w:b/>
              </w:rPr>
            </w:pPr>
            <w:r w:rsidRPr="00063CA0">
              <w:rPr>
                <w:b/>
              </w:rPr>
              <w:lastRenderedPageBreak/>
              <w:t>9</w:t>
            </w:r>
          </w:p>
        </w:tc>
        <w:tc>
          <w:tcPr>
            <w:tcW w:w="2160" w:type="dxa"/>
          </w:tcPr>
          <w:p w:rsidR="009E3D8B" w:rsidRPr="00063CA0" w:rsidRDefault="00872193">
            <w:pPr>
              <w:rPr>
                <w:b/>
              </w:rPr>
            </w:pPr>
            <w:r w:rsidRPr="00063CA0">
              <w:rPr>
                <w:b/>
              </w:rPr>
              <w:t>Bảo dưỡng, sửa chữa ô tô và xe có động cơ khác</w:t>
            </w:r>
          </w:p>
        </w:tc>
        <w:tc>
          <w:tcPr>
            <w:tcW w:w="2160" w:type="dxa"/>
          </w:tcPr>
          <w:p w:rsidR="009E3D8B" w:rsidRPr="00063CA0" w:rsidRDefault="00872193">
            <w:pPr>
              <w:rPr>
                <w:b/>
              </w:rPr>
            </w:pPr>
            <w:r w:rsidRPr="00063CA0">
              <w:rPr>
                <w:b/>
              </w:rPr>
              <w:t>4520</w:t>
            </w:r>
          </w:p>
        </w:tc>
        <w:tc>
          <w:tcPr>
            <w:tcW w:w="2160" w:type="dxa"/>
          </w:tcPr>
          <w:p w:rsidR="009E3D8B" w:rsidRPr="00063CA0" w:rsidRDefault="00063CA0">
            <w:pPr>
              <w:rPr>
                <w:b/>
              </w:rPr>
            </w:pPr>
            <w:r w:rsidRPr="00063CA0">
              <w:rPr>
                <w:b/>
              </w:rPr>
              <w:t>X</w:t>
            </w:r>
          </w:p>
        </w:tc>
      </w:tr>
      <w:tr w:rsidR="009E3D8B">
        <w:tc>
          <w:tcPr>
            <w:tcW w:w="2160" w:type="dxa"/>
          </w:tcPr>
          <w:p w:rsidR="009E3D8B" w:rsidRDefault="00872193">
            <w:r>
              <w:t>10</w:t>
            </w:r>
          </w:p>
        </w:tc>
        <w:tc>
          <w:tcPr>
            <w:tcW w:w="2160" w:type="dxa"/>
          </w:tcPr>
          <w:p w:rsidR="009E3D8B" w:rsidRDefault="00872193">
            <w:r>
              <w:t>Bán phụ tùng và các bộ phận phụ trợ của ô tô và xe có động cơ khác</w:t>
            </w:r>
          </w:p>
        </w:tc>
        <w:tc>
          <w:tcPr>
            <w:tcW w:w="2160" w:type="dxa"/>
          </w:tcPr>
          <w:p w:rsidR="009E3D8B" w:rsidRDefault="00872193">
            <w:r>
              <w:t>4530</w:t>
            </w:r>
          </w:p>
        </w:tc>
        <w:tc>
          <w:tcPr>
            <w:tcW w:w="2160" w:type="dxa"/>
          </w:tcPr>
          <w:p w:rsidR="009E3D8B" w:rsidRDefault="009E3D8B"/>
        </w:tc>
      </w:tr>
      <w:tr w:rsidR="009E3D8B">
        <w:tc>
          <w:tcPr>
            <w:tcW w:w="2160" w:type="dxa"/>
          </w:tcPr>
          <w:p w:rsidR="009E3D8B" w:rsidRDefault="00872193">
            <w:r>
              <w:t>11</w:t>
            </w:r>
          </w:p>
        </w:tc>
        <w:tc>
          <w:tcPr>
            <w:tcW w:w="2160" w:type="dxa"/>
          </w:tcPr>
          <w:p w:rsidR="009E3D8B" w:rsidRDefault="00872193">
            <w:r>
              <w:t>Đại lý, môi giới, đấu giá - Chi tiết: Đại lý mua bán, ký gửi hàng hóa</w:t>
            </w:r>
          </w:p>
        </w:tc>
        <w:tc>
          <w:tcPr>
            <w:tcW w:w="2160" w:type="dxa"/>
          </w:tcPr>
          <w:p w:rsidR="009E3D8B" w:rsidRDefault="00872193">
            <w:r>
              <w:t>4610</w:t>
            </w:r>
          </w:p>
        </w:tc>
        <w:tc>
          <w:tcPr>
            <w:tcW w:w="2160" w:type="dxa"/>
          </w:tcPr>
          <w:p w:rsidR="009E3D8B" w:rsidRDefault="009E3D8B"/>
        </w:tc>
      </w:tr>
      <w:tr w:rsidR="009E3D8B">
        <w:tc>
          <w:tcPr>
            <w:tcW w:w="2160" w:type="dxa"/>
          </w:tcPr>
          <w:p w:rsidR="009E3D8B" w:rsidRDefault="00872193">
            <w:r>
              <w:t>12</w:t>
            </w:r>
          </w:p>
        </w:tc>
        <w:tc>
          <w:tcPr>
            <w:tcW w:w="2160" w:type="dxa"/>
          </w:tcPr>
          <w:p w:rsidR="009E3D8B" w:rsidRDefault="00872193">
            <w:r>
              <w:t>Bán buôn thiết bị và linh kiện điện tử, viễn thông - Chi tiết: Bán buôn điện thoại, thẻ điện thoại, sim số điện thoại; Bán buôn thiết bị và linh kiện điện tử, viễn thông</w:t>
            </w:r>
          </w:p>
        </w:tc>
        <w:tc>
          <w:tcPr>
            <w:tcW w:w="2160" w:type="dxa"/>
          </w:tcPr>
          <w:p w:rsidR="009E3D8B" w:rsidRDefault="00872193">
            <w:r>
              <w:t>4652</w:t>
            </w:r>
          </w:p>
        </w:tc>
        <w:tc>
          <w:tcPr>
            <w:tcW w:w="2160" w:type="dxa"/>
          </w:tcPr>
          <w:p w:rsidR="009E3D8B" w:rsidRDefault="009E3D8B"/>
        </w:tc>
      </w:tr>
      <w:tr w:rsidR="009E3D8B">
        <w:tc>
          <w:tcPr>
            <w:tcW w:w="2160" w:type="dxa"/>
          </w:tcPr>
          <w:p w:rsidR="009E3D8B" w:rsidRDefault="00872193">
            <w:r>
              <w:t>13</w:t>
            </w:r>
          </w:p>
        </w:tc>
        <w:tc>
          <w:tcPr>
            <w:tcW w:w="2160" w:type="dxa"/>
          </w:tcPr>
          <w:p w:rsidR="009E3D8B" w:rsidRDefault="00872193">
            <w:r>
              <w:t>Bán buôn máy móc, thiết bị và phụ tùng máy khác - Chi tiết: Bán buôn máy móc, thiết bị và phụ tùng công nghiệp, máy khai khoáng, xây dựng</w:t>
            </w:r>
          </w:p>
        </w:tc>
        <w:tc>
          <w:tcPr>
            <w:tcW w:w="2160" w:type="dxa"/>
          </w:tcPr>
          <w:p w:rsidR="009E3D8B" w:rsidRDefault="00872193">
            <w:r>
              <w:t>4659</w:t>
            </w:r>
          </w:p>
        </w:tc>
        <w:tc>
          <w:tcPr>
            <w:tcW w:w="2160" w:type="dxa"/>
          </w:tcPr>
          <w:p w:rsidR="009E3D8B" w:rsidRDefault="009E3D8B"/>
        </w:tc>
      </w:tr>
      <w:tr w:rsidR="009E3D8B">
        <w:tc>
          <w:tcPr>
            <w:tcW w:w="2160" w:type="dxa"/>
          </w:tcPr>
          <w:p w:rsidR="009E3D8B" w:rsidRDefault="00872193">
            <w:r>
              <w:t>14</w:t>
            </w:r>
          </w:p>
        </w:tc>
        <w:tc>
          <w:tcPr>
            <w:tcW w:w="2160" w:type="dxa"/>
          </w:tcPr>
          <w:p w:rsidR="009E3D8B" w:rsidRDefault="00872193">
            <w:r>
              <w:t>Bán buôn kim loại và quặng kim loại - Chi tiết: Bán buôn sắt thép và đồ ngũ kim</w:t>
            </w:r>
          </w:p>
        </w:tc>
        <w:tc>
          <w:tcPr>
            <w:tcW w:w="2160" w:type="dxa"/>
          </w:tcPr>
          <w:p w:rsidR="009E3D8B" w:rsidRDefault="00872193">
            <w:r>
              <w:t>4662</w:t>
            </w:r>
          </w:p>
        </w:tc>
        <w:tc>
          <w:tcPr>
            <w:tcW w:w="2160" w:type="dxa"/>
          </w:tcPr>
          <w:p w:rsidR="009E3D8B" w:rsidRDefault="009E3D8B"/>
        </w:tc>
      </w:tr>
      <w:tr w:rsidR="009E3D8B">
        <w:tc>
          <w:tcPr>
            <w:tcW w:w="2160" w:type="dxa"/>
          </w:tcPr>
          <w:p w:rsidR="009E3D8B" w:rsidRDefault="00872193">
            <w:r>
              <w:t>15</w:t>
            </w:r>
          </w:p>
        </w:tc>
        <w:tc>
          <w:tcPr>
            <w:tcW w:w="2160" w:type="dxa"/>
          </w:tcPr>
          <w:p w:rsidR="009E3D8B" w:rsidRDefault="00872193">
            <w:r>
              <w:t>Bán buôn vật liệu, thiết bị lắp đặt khác trong xây dựng</w:t>
            </w:r>
          </w:p>
        </w:tc>
        <w:tc>
          <w:tcPr>
            <w:tcW w:w="2160" w:type="dxa"/>
          </w:tcPr>
          <w:p w:rsidR="009E3D8B" w:rsidRDefault="00872193">
            <w:r>
              <w:t>4663</w:t>
            </w:r>
          </w:p>
        </w:tc>
        <w:tc>
          <w:tcPr>
            <w:tcW w:w="2160" w:type="dxa"/>
          </w:tcPr>
          <w:p w:rsidR="009E3D8B" w:rsidRDefault="009E3D8B"/>
        </w:tc>
      </w:tr>
      <w:tr w:rsidR="009E3D8B">
        <w:tc>
          <w:tcPr>
            <w:tcW w:w="2160" w:type="dxa"/>
          </w:tcPr>
          <w:p w:rsidR="009E3D8B" w:rsidRDefault="00872193">
            <w:r>
              <w:t>16</w:t>
            </w:r>
          </w:p>
        </w:tc>
        <w:tc>
          <w:tcPr>
            <w:tcW w:w="2160" w:type="dxa"/>
          </w:tcPr>
          <w:p w:rsidR="009E3D8B" w:rsidRDefault="00872193">
            <w:r>
              <w:t>Bán buôn chuyên doanh khác chưa được phân vào đâu - Chi tiết: Bán buôn phế liệu, phế thải kim loại, phi kim loại, hàng thanh lý công ty</w:t>
            </w:r>
          </w:p>
        </w:tc>
        <w:tc>
          <w:tcPr>
            <w:tcW w:w="2160" w:type="dxa"/>
          </w:tcPr>
          <w:p w:rsidR="009E3D8B" w:rsidRDefault="00872193">
            <w:r>
              <w:t>4669</w:t>
            </w:r>
          </w:p>
        </w:tc>
        <w:tc>
          <w:tcPr>
            <w:tcW w:w="2160" w:type="dxa"/>
          </w:tcPr>
          <w:p w:rsidR="009E3D8B" w:rsidRDefault="009E3D8B"/>
        </w:tc>
      </w:tr>
      <w:tr w:rsidR="009E3D8B">
        <w:tc>
          <w:tcPr>
            <w:tcW w:w="2160" w:type="dxa"/>
          </w:tcPr>
          <w:p w:rsidR="009E3D8B" w:rsidRDefault="00872193">
            <w:r>
              <w:t>17</w:t>
            </w:r>
          </w:p>
        </w:tc>
        <w:tc>
          <w:tcPr>
            <w:tcW w:w="2160" w:type="dxa"/>
          </w:tcPr>
          <w:p w:rsidR="009E3D8B" w:rsidRDefault="00872193">
            <w:r>
              <w:t>Hoạt động hỗ trợ dịch vụ tài chính chưa được phân vào đâu - Chi tiết: Hoạt động tư vấn đầu tư</w:t>
            </w:r>
          </w:p>
        </w:tc>
        <w:tc>
          <w:tcPr>
            <w:tcW w:w="2160" w:type="dxa"/>
          </w:tcPr>
          <w:p w:rsidR="009E3D8B" w:rsidRDefault="00872193">
            <w:r>
              <w:t>6619</w:t>
            </w:r>
          </w:p>
        </w:tc>
        <w:tc>
          <w:tcPr>
            <w:tcW w:w="2160" w:type="dxa"/>
          </w:tcPr>
          <w:p w:rsidR="009E3D8B" w:rsidRDefault="009E3D8B"/>
        </w:tc>
      </w:tr>
      <w:tr w:rsidR="009E3D8B">
        <w:tc>
          <w:tcPr>
            <w:tcW w:w="2160" w:type="dxa"/>
          </w:tcPr>
          <w:p w:rsidR="009E3D8B" w:rsidRDefault="00872193">
            <w:r>
              <w:lastRenderedPageBreak/>
              <w:t>18</w:t>
            </w:r>
          </w:p>
        </w:tc>
        <w:tc>
          <w:tcPr>
            <w:tcW w:w="2160" w:type="dxa"/>
          </w:tcPr>
          <w:p w:rsidR="009E3D8B" w:rsidRDefault="00872193">
            <w:r>
              <w:t>Tư vấn, môi giới, đấu giá bất động sản, đấu giá quyền sử dụng đất - Chi tiết: Tư vấn, môi giới bất động sản</w:t>
            </w:r>
          </w:p>
        </w:tc>
        <w:tc>
          <w:tcPr>
            <w:tcW w:w="2160" w:type="dxa"/>
          </w:tcPr>
          <w:p w:rsidR="009E3D8B" w:rsidRDefault="00872193">
            <w:r>
              <w:t>6820</w:t>
            </w:r>
          </w:p>
        </w:tc>
        <w:tc>
          <w:tcPr>
            <w:tcW w:w="2160" w:type="dxa"/>
          </w:tcPr>
          <w:p w:rsidR="009E3D8B" w:rsidRDefault="009E3D8B"/>
        </w:tc>
      </w:tr>
      <w:tr w:rsidR="009E3D8B">
        <w:tc>
          <w:tcPr>
            <w:tcW w:w="2160" w:type="dxa"/>
          </w:tcPr>
          <w:p w:rsidR="009E3D8B" w:rsidRDefault="00872193">
            <w:r>
              <w:t>19</w:t>
            </w:r>
          </w:p>
        </w:tc>
        <w:tc>
          <w:tcPr>
            <w:tcW w:w="2160" w:type="dxa"/>
          </w:tcPr>
          <w:p w:rsidR="009E3D8B" w:rsidRDefault="00872193">
            <w:r>
              <w:t>Hoạt động thiết kế chuyên dụng - Chi tiết: Hoạt động trang trí nội thất</w:t>
            </w:r>
          </w:p>
        </w:tc>
        <w:tc>
          <w:tcPr>
            <w:tcW w:w="2160" w:type="dxa"/>
          </w:tcPr>
          <w:p w:rsidR="009E3D8B" w:rsidRDefault="00872193">
            <w:r>
              <w:t>7410</w:t>
            </w:r>
          </w:p>
        </w:tc>
        <w:tc>
          <w:tcPr>
            <w:tcW w:w="2160" w:type="dxa"/>
          </w:tcPr>
          <w:p w:rsidR="009E3D8B" w:rsidRDefault="009E3D8B"/>
        </w:tc>
      </w:tr>
      <w:tr w:rsidR="009E3D8B">
        <w:tc>
          <w:tcPr>
            <w:tcW w:w="2160" w:type="dxa"/>
          </w:tcPr>
          <w:p w:rsidR="009E3D8B" w:rsidRDefault="00872193">
            <w:r>
              <w:t>20</w:t>
            </w:r>
          </w:p>
        </w:tc>
        <w:tc>
          <w:tcPr>
            <w:tcW w:w="2160" w:type="dxa"/>
          </w:tcPr>
          <w:p w:rsidR="009E3D8B" w:rsidRDefault="00872193">
            <w:r>
              <w:t>Cho thuê xe có động cơ</w:t>
            </w:r>
          </w:p>
        </w:tc>
        <w:tc>
          <w:tcPr>
            <w:tcW w:w="2160" w:type="dxa"/>
          </w:tcPr>
          <w:p w:rsidR="009E3D8B" w:rsidRDefault="00872193">
            <w:r>
              <w:t>7710</w:t>
            </w:r>
          </w:p>
        </w:tc>
        <w:tc>
          <w:tcPr>
            <w:tcW w:w="2160" w:type="dxa"/>
          </w:tcPr>
          <w:p w:rsidR="009E3D8B" w:rsidRDefault="009E3D8B"/>
        </w:tc>
      </w:tr>
      <w:tr w:rsidR="009E3D8B">
        <w:tc>
          <w:tcPr>
            <w:tcW w:w="2160" w:type="dxa"/>
          </w:tcPr>
          <w:p w:rsidR="009E3D8B" w:rsidRDefault="00872193">
            <w:r>
              <w:t>21</w:t>
            </w:r>
          </w:p>
        </w:tc>
        <w:tc>
          <w:tcPr>
            <w:tcW w:w="2160" w:type="dxa"/>
          </w:tcPr>
          <w:p w:rsidR="009E3D8B" w:rsidRDefault="00872193">
            <w:r>
              <w:t>Hoạt động của các cơ sở thể thao - Chi tiết: Dịch vụ sân bóng đá cỏ nhân tạo mini</w:t>
            </w:r>
          </w:p>
        </w:tc>
        <w:tc>
          <w:tcPr>
            <w:tcW w:w="2160" w:type="dxa"/>
          </w:tcPr>
          <w:p w:rsidR="009E3D8B" w:rsidRDefault="00872193">
            <w:r>
              <w:t>9311</w:t>
            </w:r>
          </w:p>
        </w:tc>
        <w:tc>
          <w:tcPr>
            <w:tcW w:w="2160" w:type="dxa"/>
          </w:tcPr>
          <w:p w:rsidR="009E3D8B" w:rsidRDefault="009E3D8B"/>
        </w:tc>
      </w:tr>
      <w:tr w:rsidR="009E3D8B">
        <w:tc>
          <w:tcPr>
            <w:tcW w:w="2160" w:type="dxa"/>
          </w:tcPr>
          <w:p w:rsidR="009E3D8B" w:rsidRDefault="00872193">
            <w:r>
              <w:t>22</w:t>
            </w:r>
          </w:p>
        </w:tc>
        <w:tc>
          <w:tcPr>
            <w:tcW w:w="2160" w:type="dxa"/>
          </w:tcPr>
          <w:p w:rsidR="009E3D8B" w:rsidRDefault="00872193">
            <w:r>
              <w:t>Hoạt động của các câu lạc bộ thể thao</w:t>
            </w:r>
          </w:p>
        </w:tc>
        <w:tc>
          <w:tcPr>
            <w:tcW w:w="2160" w:type="dxa"/>
          </w:tcPr>
          <w:p w:rsidR="009E3D8B" w:rsidRDefault="00872193">
            <w:r>
              <w:t>9312</w:t>
            </w:r>
          </w:p>
        </w:tc>
        <w:tc>
          <w:tcPr>
            <w:tcW w:w="2160" w:type="dxa"/>
          </w:tcPr>
          <w:p w:rsidR="009E3D8B" w:rsidRDefault="009E3D8B"/>
        </w:tc>
      </w:tr>
    </w:tbl>
    <w:p w:rsidR="00872193" w:rsidRDefault="00872193"/>
    <w:sectPr w:rsidR="008721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63CA0"/>
    <w:rsid w:val="0015074B"/>
    <w:rsid w:val="001D088E"/>
    <w:rsid w:val="0029639D"/>
    <w:rsid w:val="00326F90"/>
    <w:rsid w:val="00402126"/>
    <w:rsid w:val="00872193"/>
    <w:rsid w:val="009E3D8B"/>
    <w:rsid w:val="00AA1D8D"/>
    <w:rsid w:val="00AD5F3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C29535B-E108-41D5-87FC-9FCDF3DB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827102">
      <w:bodyDiv w:val="1"/>
      <w:marLeft w:val="0"/>
      <w:marRight w:val="0"/>
      <w:marTop w:val="0"/>
      <w:marBottom w:val="0"/>
      <w:divBdr>
        <w:top w:val="none" w:sz="0" w:space="0" w:color="auto"/>
        <w:left w:val="none" w:sz="0" w:space="0" w:color="auto"/>
        <w:bottom w:val="none" w:sz="0" w:space="0" w:color="auto"/>
        <w:right w:val="none" w:sz="0" w:space="0" w:color="auto"/>
      </w:divBdr>
    </w:div>
    <w:div w:id="19712843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A738D-39A3-472C-ACE9-6CFAE7C77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3</cp:revision>
  <dcterms:created xsi:type="dcterms:W3CDTF">2025-07-12T02:44:00Z</dcterms:created>
  <dcterms:modified xsi:type="dcterms:W3CDTF">2025-07-12T02:49:00Z</dcterms:modified>
  <cp:category/>
</cp:coreProperties>
</file>