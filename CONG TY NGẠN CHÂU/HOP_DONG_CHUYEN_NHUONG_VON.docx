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C96" w:rsidRPr="00F2094B" w:rsidRDefault="00ED224C">
      <w:pPr>
        <w:jc w:val="center"/>
        <w:rPr>
          <w:rFonts w:ascii="Times New Roman" w:hAnsi="Times New Roman" w:cs="Times New Roman"/>
        </w:rPr>
      </w:pPr>
      <w:r w:rsidRPr="00F2094B">
        <w:rPr>
          <w:rFonts w:ascii="Times New Roman" w:hAnsi="Times New Roman" w:cs="Times New Roman"/>
        </w:rPr>
        <w:t>C</w:t>
      </w:r>
      <w:r w:rsidRPr="00F2094B">
        <w:rPr>
          <w:rFonts w:ascii="Times New Roman" w:hAnsi="Times New Roman" w:cs="Times New Roman"/>
        </w:rPr>
        <w:t>Ộ</w:t>
      </w:r>
      <w:r w:rsidRPr="00F2094B">
        <w:rPr>
          <w:rFonts w:ascii="Times New Roman" w:hAnsi="Times New Roman" w:cs="Times New Roman"/>
        </w:rPr>
        <w:t>NG HÒA XÃ H</w:t>
      </w:r>
      <w:r w:rsidRPr="00F2094B">
        <w:rPr>
          <w:rFonts w:ascii="Times New Roman" w:hAnsi="Times New Roman" w:cs="Times New Roman"/>
        </w:rPr>
        <w:t>Ộ</w:t>
      </w:r>
      <w:r w:rsidRPr="00F2094B">
        <w:rPr>
          <w:rFonts w:ascii="Times New Roman" w:hAnsi="Times New Roman" w:cs="Times New Roman"/>
        </w:rPr>
        <w:t>I CH</w:t>
      </w:r>
      <w:r w:rsidRPr="00F2094B">
        <w:rPr>
          <w:rFonts w:ascii="Times New Roman" w:hAnsi="Times New Roman" w:cs="Times New Roman"/>
        </w:rPr>
        <w:t>Ủ</w:t>
      </w:r>
      <w:r w:rsidRPr="00F2094B">
        <w:rPr>
          <w:rFonts w:ascii="Times New Roman" w:hAnsi="Times New Roman" w:cs="Times New Roman"/>
        </w:rPr>
        <w:t xml:space="preserve"> NGHĨA VI</w:t>
      </w:r>
      <w:r w:rsidRPr="00F2094B">
        <w:rPr>
          <w:rFonts w:ascii="Times New Roman" w:hAnsi="Times New Roman" w:cs="Times New Roman"/>
        </w:rPr>
        <w:t>Ệ</w:t>
      </w:r>
      <w:r w:rsidRPr="00F2094B">
        <w:rPr>
          <w:rFonts w:ascii="Times New Roman" w:hAnsi="Times New Roman" w:cs="Times New Roman"/>
        </w:rPr>
        <w:t>T NAM</w:t>
      </w:r>
    </w:p>
    <w:p w:rsidR="00EF0C96" w:rsidRPr="00F2094B" w:rsidRDefault="00ED224C">
      <w:pPr>
        <w:jc w:val="center"/>
        <w:rPr>
          <w:rFonts w:ascii="Times New Roman" w:hAnsi="Times New Roman" w:cs="Times New Roman"/>
        </w:rPr>
      </w:pPr>
      <w:r w:rsidRPr="00F2094B">
        <w:rPr>
          <w:rFonts w:ascii="Times New Roman" w:hAnsi="Times New Roman" w:cs="Times New Roman"/>
        </w:rPr>
        <w:t>Đ</w:t>
      </w:r>
      <w:r w:rsidRPr="00F2094B">
        <w:rPr>
          <w:rFonts w:ascii="Times New Roman" w:hAnsi="Times New Roman" w:cs="Times New Roman"/>
        </w:rPr>
        <w:t>ộ</w:t>
      </w:r>
      <w:r w:rsidRPr="00F2094B">
        <w:rPr>
          <w:rFonts w:ascii="Times New Roman" w:hAnsi="Times New Roman" w:cs="Times New Roman"/>
        </w:rPr>
        <w:t>c l</w:t>
      </w:r>
      <w:r w:rsidRPr="00F2094B">
        <w:rPr>
          <w:rFonts w:ascii="Times New Roman" w:hAnsi="Times New Roman" w:cs="Times New Roman"/>
        </w:rPr>
        <w:t>ậ</w:t>
      </w:r>
      <w:r w:rsidRPr="00F2094B">
        <w:rPr>
          <w:rFonts w:ascii="Times New Roman" w:hAnsi="Times New Roman" w:cs="Times New Roman"/>
        </w:rPr>
        <w:t>p – T</w:t>
      </w:r>
      <w:r w:rsidRPr="00F2094B">
        <w:rPr>
          <w:rFonts w:ascii="Times New Roman" w:hAnsi="Times New Roman" w:cs="Times New Roman"/>
        </w:rPr>
        <w:t>ự</w:t>
      </w:r>
      <w:r w:rsidRPr="00F2094B">
        <w:rPr>
          <w:rFonts w:ascii="Times New Roman" w:hAnsi="Times New Roman" w:cs="Times New Roman"/>
        </w:rPr>
        <w:t xml:space="preserve"> do – H</w:t>
      </w:r>
      <w:r w:rsidRPr="00F2094B">
        <w:rPr>
          <w:rFonts w:ascii="Times New Roman" w:hAnsi="Times New Roman" w:cs="Times New Roman"/>
        </w:rPr>
        <w:t>ạ</w:t>
      </w:r>
      <w:r w:rsidRPr="00F2094B">
        <w:rPr>
          <w:rFonts w:ascii="Times New Roman" w:hAnsi="Times New Roman" w:cs="Times New Roman"/>
        </w:rPr>
        <w:t>nh phúc</w:t>
      </w:r>
    </w:p>
    <w:p w:rsidR="00EF0C96" w:rsidRPr="00F2094B" w:rsidRDefault="00ED224C">
      <w:pPr>
        <w:jc w:val="center"/>
        <w:rPr>
          <w:rFonts w:ascii="Times New Roman" w:hAnsi="Times New Roman" w:cs="Times New Roman"/>
        </w:rPr>
      </w:pPr>
      <w:r w:rsidRPr="00F2094B">
        <w:rPr>
          <w:rFonts w:ascii="Times New Roman" w:hAnsi="Times New Roman" w:cs="Times New Roman"/>
        </w:rPr>
        <w:t>———o0o———</w:t>
      </w:r>
    </w:p>
    <w:p w:rsidR="00EF0C96" w:rsidRPr="00B11D41" w:rsidRDefault="00ED224C">
      <w:pPr>
        <w:jc w:val="center"/>
        <w:rPr>
          <w:rFonts w:ascii="Times New Roman" w:hAnsi="Times New Roman" w:cs="Times New Roman"/>
          <w:b/>
        </w:rPr>
      </w:pPr>
      <w:r w:rsidRPr="00B11D41">
        <w:rPr>
          <w:rFonts w:ascii="Times New Roman" w:hAnsi="Times New Roman" w:cs="Times New Roman"/>
          <w:b/>
        </w:rPr>
        <w:br/>
        <w:t>H</w:t>
      </w:r>
      <w:r w:rsidRPr="00B11D41">
        <w:rPr>
          <w:rFonts w:ascii="Times New Roman" w:hAnsi="Times New Roman" w:cs="Times New Roman"/>
          <w:b/>
        </w:rPr>
        <w:t>Ợ</w:t>
      </w:r>
      <w:r w:rsidRPr="00B11D41">
        <w:rPr>
          <w:rFonts w:ascii="Times New Roman" w:hAnsi="Times New Roman" w:cs="Times New Roman"/>
          <w:b/>
        </w:rPr>
        <w:t>P Đ</w:t>
      </w:r>
      <w:r w:rsidRPr="00B11D41">
        <w:rPr>
          <w:rFonts w:ascii="Times New Roman" w:hAnsi="Times New Roman" w:cs="Times New Roman"/>
          <w:b/>
        </w:rPr>
        <w:t>Ồ</w:t>
      </w:r>
      <w:r w:rsidRPr="00B11D41">
        <w:rPr>
          <w:rFonts w:ascii="Times New Roman" w:hAnsi="Times New Roman" w:cs="Times New Roman"/>
          <w:b/>
        </w:rPr>
        <w:t>NG CHUY</w:t>
      </w:r>
      <w:r w:rsidRPr="00B11D41">
        <w:rPr>
          <w:rFonts w:ascii="Times New Roman" w:hAnsi="Times New Roman" w:cs="Times New Roman"/>
          <w:b/>
        </w:rPr>
        <w:t>Ể</w:t>
      </w:r>
      <w:r w:rsidRPr="00B11D41">
        <w:rPr>
          <w:rFonts w:ascii="Times New Roman" w:hAnsi="Times New Roman" w:cs="Times New Roman"/>
          <w:b/>
        </w:rPr>
        <w:t>N NHƯ</w:t>
      </w:r>
      <w:r w:rsidRPr="00B11D41">
        <w:rPr>
          <w:rFonts w:ascii="Times New Roman" w:hAnsi="Times New Roman" w:cs="Times New Roman"/>
          <w:b/>
        </w:rPr>
        <w:t>Ợ</w:t>
      </w:r>
      <w:r w:rsidRPr="00B11D41">
        <w:rPr>
          <w:rFonts w:ascii="Times New Roman" w:hAnsi="Times New Roman" w:cs="Times New Roman"/>
          <w:b/>
        </w:rPr>
        <w:t>NG PH</w:t>
      </w:r>
      <w:r w:rsidRPr="00B11D41">
        <w:rPr>
          <w:rFonts w:ascii="Times New Roman" w:hAnsi="Times New Roman" w:cs="Times New Roman"/>
          <w:b/>
        </w:rPr>
        <w:t>Ầ</w:t>
      </w:r>
      <w:r w:rsidRPr="00B11D41">
        <w:rPr>
          <w:rFonts w:ascii="Times New Roman" w:hAnsi="Times New Roman" w:cs="Times New Roman"/>
          <w:b/>
        </w:rPr>
        <w:t>N V</w:t>
      </w:r>
      <w:r w:rsidRPr="00B11D41">
        <w:rPr>
          <w:rFonts w:ascii="Times New Roman" w:hAnsi="Times New Roman" w:cs="Times New Roman"/>
          <w:b/>
        </w:rPr>
        <w:t>Ố</w:t>
      </w:r>
      <w:r w:rsidRPr="00B11D41">
        <w:rPr>
          <w:rFonts w:ascii="Times New Roman" w:hAnsi="Times New Roman" w:cs="Times New Roman"/>
          <w:b/>
        </w:rPr>
        <w:t>N GÓP</w:t>
      </w:r>
    </w:p>
    <w:p w:rsidR="00EF0C96" w:rsidRPr="00F2094B" w:rsidRDefault="00ED224C">
      <w:pPr>
        <w:jc w:val="center"/>
        <w:rPr>
          <w:rFonts w:ascii="Times New Roman" w:hAnsi="Times New Roman" w:cs="Times New Roman"/>
        </w:rPr>
      </w:pPr>
      <w:r w:rsidRPr="00F2094B">
        <w:rPr>
          <w:rFonts w:ascii="Times New Roman" w:hAnsi="Times New Roman" w:cs="Times New Roman"/>
        </w:rPr>
        <w:t>S</w:t>
      </w:r>
      <w:r w:rsidRPr="00F2094B">
        <w:rPr>
          <w:rFonts w:ascii="Times New Roman" w:hAnsi="Times New Roman" w:cs="Times New Roman"/>
        </w:rPr>
        <w:t>ố</w:t>
      </w:r>
      <w:r w:rsidRPr="00F2094B">
        <w:rPr>
          <w:rFonts w:ascii="Times New Roman" w:hAnsi="Times New Roman" w:cs="Times New Roman"/>
        </w:rPr>
        <w:t>: 03/HĐCN</w:t>
      </w:r>
      <w:r w:rsidRPr="00F2094B">
        <w:rPr>
          <w:rFonts w:ascii="Times New Roman" w:hAnsi="Times New Roman" w:cs="Times New Roman"/>
        </w:rPr>
        <w:br/>
      </w:r>
    </w:p>
    <w:p w:rsidR="005800AA" w:rsidRPr="00F2094B" w:rsidRDefault="00ED224C" w:rsidP="005800AA">
      <w:pPr>
        <w:pStyle w:val="NormalWeb"/>
      </w:pPr>
      <w:r w:rsidRPr="00F2094B">
        <w:br/>
        <w:t xml:space="preserve">Hôm nay, ngày </w:t>
      </w:r>
      <w:r w:rsidR="00F8600C">
        <w:t>25</w:t>
      </w:r>
      <w:r w:rsidRPr="00F2094B">
        <w:t xml:space="preserve"> tháng </w:t>
      </w:r>
      <w:r w:rsidR="00F8600C">
        <w:t>10</w:t>
      </w:r>
      <w:r w:rsidRPr="00F2094B">
        <w:t xml:space="preserve"> năm 202</w:t>
      </w:r>
      <w:r w:rsidR="00F8600C">
        <w:t>5</w:t>
      </w:r>
      <w:r w:rsidRPr="00F2094B">
        <w:t xml:space="preserve"> tại trụ sở CÔNG TY TNHH NGẠN CHÂU,</w:t>
      </w:r>
      <w:r w:rsidRPr="00F2094B">
        <w:br/>
        <w:t xml:space="preserve">địa chỉ: 30KL, Tổ 1, Khu </w:t>
      </w:r>
      <w:proofErr w:type="spellStart"/>
      <w:r w:rsidRPr="00F2094B">
        <w:t>phố</w:t>
      </w:r>
      <w:proofErr w:type="spellEnd"/>
      <w:r w:rsidRPr="00F2094B">
        <w:t xml:space="preserve"> </w:t>
      </w:r>
      <w:proofErr w:type="spellStart"/>
      <w:r w:rsidRPr="00F2094B">
        <w:t>Khánh</w:t>
      </w:r>
      <w:proofErr w:type="spellEnd"/>
      <w:r w:rsidRPr="00F2094B">
        <w:t xml:space="preserve"> Long, </w:t>
      </w:r>
      <w:proofErr w:type="spellStart"/>
      <w:r w:rsidR="004F3001" w:rsidRPr="004F3001">
        <w:t>phường</w:t>
      </w:r>
      <w:proofErr w:type="spellEnd"/>
      <w:r w:rsidR="004F3001" w:rsidRPr="004F3001">
        <w:t xml:space="preserve"> </w:t>
      </w:r>
      <w:proofErr w:type="spellStart"/>
      <w:r w:rsidR="004F3001" w:rsidRPr="004F3001">
        <w:t>Tân</w:t>
      </w:r>
      <w:proofErr w:type="spellEnd"/>
      <w:r w:rsidR="004F3001" w:rsidRPr="004F3001">
        <w:t xml:space="preserve"> </w:t>
      </w:r>
      <w:proofErr w:type="spellStart"/>
      <w:r w:rsidR="004F3001" w:rsidRPr="004F3001">
        <w:t>Khánh</w:t>
      </w:r>
      <w:proofErr w:type="spellEnd"/>
      <w:r w:rsidR="004F3001" w:rsidRPr="004F3001">
        <w:t xml:space="preserve">, </w:t>
      </w:r>
      <w:proofErr w:type="spellStart"/>
      <w:r w:rsidR="004F3001" w:rsidRPr="004F3001">
        <w:t>thành</w:t>
      </w:r>
      <w:proofErr w:type="spellEnd"/>
      <w:r w:rsidR="004F3001" w:rsidRPr="004F3001">
        <w:t xml:space="preserve"> </w:t>
      </w:r>
      <w:proofErr w:type="spellStart"/>
      <w:r w:rsidR="004F3001" w:rsidRPr="004F3001">
        <w:t>phố</w:t>
      </w:r>
      <w:proofErr w:type="spellEnd"/>
      <w:r w:rsidR="004F3001" w:rsidRPr="004F3001">
        <w:t xml:space="preserve"> </w:t>
      </w:r>
      <w:proofErr w:type="spellStart"/>
      <w:r w:rsidR="004F3001" w:rsidRPr="004F3001">
        <w:t>Hồ</w:t>
      </w:r>
      <w:proofErr w:type="spellEnd"/>
      <w:r w:rsidR="004F3001" w:rsidRPr="004F3001">
        <w:t xml:space="preserve"> </w:t>
      </w:r>
      <w:proofErr w:type="spellStart"/>
      <w:r w:rsidR="004F3001" w:rsidRPr="004F3001">
        <w:t>Chí</w:t>
      </w:r>
      <w:proofErr w:type="spellEnd"/>
      <w:r w:rsidR="004F3001" w:rsidRPr="004F3001">
        <w:t xml:space="preserve"> Minh</w:t>
      </w:r>
      <w:r w:rsidRPr="00F2094B">
        <w:t xml:space="preserve">, </w:t>
      </w:r>
      <w:proofErr w:type="spellStart"/>
      <w:r w:rsidRPr="00F2094B">
        <w:t>chúng</w:t>
      </w:r>
      <w:proofErr w:type="spellEnd"/>
      <w:r w:rsidRPr="00F2094B">
        <w:t xml:space="preserve"> </w:t>
      </w:r>
      <w:proofErr w:type="spellStart"/>
      <w:r w:rsidRPr="00F2094B">
        <w:t>tôi</w:t>
      </w:r>
      <w:proofErr w:type="spellEnd"/>
      <w:r w:rsidRPr="00F2094B">
        <w:t xml:space="preserve"> </w:t>
      </w:r>
      <w:proofErr w:type="spellStart"/>
      <w:r w:rsidRPr="00F2094B">
        <w:t>gồm</w:t>
      </w:r>
      <w:proofErr w:type="spellEnd"/>
      <w:r w:rsidRPr="00F2094B">
        <w:t xml:space="preserve"> có:</w:t>
      </w:r>
      <w:r w:rsidRPr="00F2094B">
        <w:br/>
      </w:r>
      <w:r w:rsidRPr="00F2094B">
        <w:br/>
        <w:t>1. Bên chuyển nhượng phần vốn góp (Bên A):</w:t>
      </w:r>
      <w:r w:rsidRPr="00F2094B">
        <w:br/>
        <w:t>Họ và tên: CHOU, MEI-HSIU    Giới tính: Nữ</w:t>
      </w:r>
      <w:r w:rsidRPr="00F2094B">
        <w:br/>
        <w:t>Sinh ngày: 02/08/1966    Quốc tịch: Trung Quốc (Đài Loan)</w:t>
      </w:r>
      <w:r w:rsidRPr="00F2094B">
        <w:br/>
        <w:t>Loại giấy tờ pháp lý: Hộ chiếu nước ngoài</w:t>
      </w:r>
      <w:r w:rsidRPr="00F2094B">
        <w:br/>
        <w:t>Số giấy tờ</w:t>
      </w:r>
      <w:r w:rsidRPr="00F2094B">
        <w:t xml:space="preserve"> pháp lý: 312448014    Ngày cấp: 23/12/2015    Nơi cấp: Bộ Ngoại giao Đài Loan</w:t>
      </w:r>
      <w:r w:rsidRPr="00F2094B">
        <w:br/>
        <w:t>Địa chỉ thường trú: Số 3-5F, thôn 21, ngõ 114, đường Xing Nan, khu Zhong-He, TP. Xin-Bei, Đài Loan</w:t>
      </w:r>
      <w:r w:rsidRPr="00F2094B">
        <w:br/>
        <w:t xml:space="preserve">Địa chỉ liên lạc: 30KL, Tổ 1, Khu </w:t>
      </w:r>
      <w:proofErr w:type="spellStart"/>
      <w:r w:rsidRPr="00F2094B">
        <w:t>phố</w:t>
      </w:r>
      <w:proofErr w:type="spellEnd"/>
      <w:r w:rsidRPr="00F2094B">
        <w:t xml:space="preserve"> </w:t>
      </w:r>
      <w:proofErr w:type="spellStart"/>
      <w:r w:rsidRPr="00F2094B">
        <w:t>Khánh</w:t>
      </w:r>
      <w:proofErr w:type="spellEnd"/>
      <w:r w:rsidRPr="00F2094B">
        <w:t xml:space="preserve"> Long, </w:t>
      </w:r>
      <w:proofErr w:type="spellStart"/>
      <w:r w:rsidR="00AE3DB6" w:rsidRPr="00AE3DB6">
        <w:t>phường</w:t>
      </w:r>
      <w:proofErr w:type="spellEnd"/>
      <w:r w:rsidR="00AE3DB6" w:rsidRPr="00AE3DB6">
        <w:t xml:space="preserve"> </w:t>
      </w:r>
      <w:proofErr w:type="spellStart"/>
      <w:r w:rsidR="00AE3DB6" w:rsidRPr="00AE3DB6">
        <w:t>Tân</w:t>
      </w:r>
      <w:proofErr w:type="spellEnd"/>
      <w:r w:rsidR="00AE3DB6" w:rsidRPr="00AE3DB6">
        <w:t xml:space="preserve"> </w:t>
      </w:r>
      <w:proofErr w:type="spellStart"/>
      <w:r w:rsidR="00AE3DB6" w:rsidRPr="00AE3DB6">
        <w:t>Khánh</w:t>
      </w:r>
      <w:proofErr w:type="spellEnd"/>
      <w:r w:rsidR="00AE3DB6" w:rsidRPr="00AE3DB6">
        <w:t xml:space="preserve">, </w:t>
      </w:r>
      <w:proofErr w:type="spellStart"/>
      <w:r w:rsidR="00AE3DB6" w:rsidRPr="00AE3DB6">
        <w:t>thành</w:t>
      </w:r>
      <w:proofErr w:type="spellEnd"/>
      <w:r w:rsidR="00AE3DB6" w:rsidRPr="00AE3DB6">
        <w:t xml:space="preserve"> </w:t>
      </w:r>
      <w:proofErr w:type="spellStart"/>
      <w:r w:rsidR="00AE3DB6" w:rsidRPr="00AE3DB6">
        <w:t>phố</w:t>
      </w:r>
      <w:proofErr w:type="spellEnd"/>
      <w:r w:rsidR="00AE3DB6" w:rsidRPr="00AE3DB6">
        <w:t xml:space="preserve"> </w:t>
      </w:r>
      <w:proofErr w:type="spellStart"/>
      <w:r w:rsidR="00AE3DB6" w:rsidRPr="00AE3DB6">
        <w:t>Hồ</w:t>
      </w:r>
      <w:proofErr w:type="spellEnd"/>
      <w:r w:rsidR="00AE3DB6" w:rsidRPr="00AE3DB6">
        <w:t xml:space="preserve"> </w:t>
      </w:r>
      <w:proofErr w:type="spellStart"/>
      <w:r w:rsidR="00AE3DB6" w:rsidRPr="00AE3DB6">
        <w:t>Chí</w:t>
      </w:r>
      <w:proofErr w:type="spellEnd"/>
      <w:r w:rsidR="00AE3DB6" w:rsidRPr="00AE3DB6">
        <w:t xml:space="preserve"> Minh</w:t>
      </w:r>
      <w:r w:rsidRPr="00F2094B">
        <w:br/>
      </w:r>
      <w:r w:rsidRPr="00F2094B">
        <w:br/>
        <w:t>2. Bên nhận chuyển nhượng phần vốn góp (Bên B):</w:t>
      </w:r>
      <w:r w:rsidRPr="00F2094B">
        <w:br/>
        <w:t>Họ và tên: HSIEH, YAO-WEI    Giới tính: Nam</w:t>
      </w:r>
      <w:r w:rsidRPr="00F2094B">
        <w:br/>
        <w:t>Sinh ngày: 05/02/1977    Quốc tịch: Trung Quốc (Đài Loan)</w:t>
      </w:r>
      <w:r w:rsidRPr="00F2094B">
        <w:br/>
        <w:t>Loại giấy tờ pháp lý: Hộ chiếu nước ngoài</w:t>
      </w:r>
      <w:r w:rsidRPr="00F2094B">
        <w:br/>
        <w:t>Số giấy tờ pháp lý: 309345158    N</w:t>
      </w:r>
      <w:r w:rsidRPr="00F2094B">
        <w:t>gày cấp: 01/06/2014    Nơi cấp: Bộ Ngoại giao Đài Loan</w:t>
      </w:r>
      <w:r w:rsidRPr="00F2094B">
        <w:br/>
        <w:t>Địa chỉ thường trú: 9-2F, ngõ 33, đường Dong Hu, khu Nei Hu, TP. Đài Bắc, Đài Loan</w:t>
      </w:r>
      <w:r w:rsidRPr="00F2094B">
        <w:br/>
        <w:t xml:space="preserve">Địa chỉ liên lạc: 30KL, Tổ 1, Khu </w:t>
      </w:r>
      <w:proofErr w:type="spellStart"/>
      <w:r w:rsidRPr="00F2094B">
        <w:t>phố</w:t>
      </w:r>
      <w:proofErr w:type="spellEnd"/>
      <w:r w:rsidRPr="00F2094B">
        <w:t xml:space="preserve"> </w:t>
      </w:r>
      <w:proofErr w:type="spellStart"/>
      <w:r w:rsidRPr="00F2094B">
        <w:t>Khánh</w:t>
      </w:r>
      <w:proofErr w:type="spellEnd"/>
      <w:r w:rsidRPr="00F2094B">
        <w:t xml:space="preserve"> Long, </w:t>
      </w:r>
      <w:proofErr w:type="spellStart"/>
      <w:r w:rsidR="00AE3DB6" w:rsidRPr="00AE3DB6">
        <w:t>phường</w:t>
      </w:r>
      <w:proofErr w:type="spellEnd"/>
      <w:r w:rsidR="00AE3DB6" w:rsidRPr="00AE3DB6">
        <w:t xml:space="preserve"> </w:t>
      </w:r>
      <w:proofErr w:type="spellStart"/>
      <w:r w:rsidR="00AE3DB6" w:rsidRPr="00AE3DB6">
        <w:t>Tân</w:t>
      </w:r>
      <w:proofErr w:type="spellEnd"/>
      <w:r w:rsidR="00AE3DB6" w:rsidRPr="00AE3DB6">
        <w:t xml:space="preserve"> </w:t>
      </w:r>
      <w:proofErr w:type="spellStart"/>
      <w:r w:rsidR="00AE3DB6" w:rsidRPr="00AE3DB6">
        <w:t>Khánh</w:t>
      </w:r>
      <w:proofErr w:type="spellEnd"/>
      <w:r w:rsidR="00AE3DB6" w:rsidRPr="00AE3DB6">
        <w:t xml:space="preserve">, </w:t>
      </w:r>
      <w:proofErr w:type="spellStart"/>
      <w:r w:rsidR="00AE3DB6" w:rsidRPr="00AE3DB6">
        <w:t>thành</w:t>
      </w:r>
      <w:proofErr w:type="spellEnd"/>
      <w:r w:rsidR="00AE3DB6" w:rsidRPr="00AE3DB6">
        <w:t xml:space="preserve"> </w:t>
      </w:r>
      <w:proofErr w:type="spellStart"/>
      <w:r w:rsidR="00AE3DB6" w:rsidRPr="00AE3DB6">
        <w:t>phố</w:t>
      </w:r>
      <w:proofErr w:type="spellEnd"/>
      <w:r w:rsidR="00AE3DB6" w:rsidRPr="00AE3DB6">
        <w:t xml:space="preserve"> </w:t>
      </w:r>
      <w:proofErr w:type="spellStart"/>
      <w:r w:rsidR="00AE3DB6" w:rsidRPr="00AE3DB6">
        <w:t>Hồ</w:t>
      </w:r>
      <w:proofErr w:type="spellEnd"/>
      <w:r w:rsidR="00AE3DB6" w:rsidRPr="00AE3DB6">
        <w:t xml:space="preserve"> </w:t>
      </w:r>
      <w:proofErr w:type="spellStart"/>
      <w:r w:rsidR="00AE3DB6" w:rsidRPr="00AE3DB6">
        <w:t>Chí</w:t>
      </w:r>
      <w:proofErr w:type="spellEnd"/>
      <w:r w:rsidR="00AE3DB6" w:rsidRPr="00AE3DB6">
        <w:t xml:space="preserve"> Minh</w:t>
      </w:r>
      <w:r w:rsidRPr="00F2094B">
        <w:br/>
      </w:r>
      <w:r w:rsidRPr="00F2094B">
        <w:br/>
      </w:r>
      <w:proofErr w:type="spellStart"/>
      <w:r w:rsidRPr="00F2094B">
        <w:t>Sau</w:t>
      </w:r>
      <w:proofErr w:type="spellEnd"/>
      <w:r w:rsidRPr="00F2094B">
        <w:t xml:space="preserve"> </w:t>
      </w:r>
      <w:proofErr w:type="spellStart"/>
      <w:r w:rsidRPr="00F2094B">
        <w:t>khi</w:t>
      </w:r>
      <w:proofErr w:type="spellEnd"/>
      <w:r w:rsidRPr="00F2094B">
        <w:t xml:space="preserve"> </w:t>
      </w:r>
      <w:proofErr w:type="spellStart"/>
      <w:r w:rsidRPr="00F2094B">
        <w:t>bà</w:t>
      </w:r>
      <w:r w:rsidRPr="00F2094B">
        <w:t>n</w:t>
      </w:r>
      <w:proofErr w:type="spellEnd"/>
      <w:r w:rsidRPr="00F2094B">
        <w:t xml:space="preserve"> bạc thỏa thuận, hai bên đồng ý thực hiện việc chuyển nhượng phần vốn góp với các điều khoản sau:</w:t>
      </w:r>
      <w:r w:rsidRPr="00F2094B">
        <w:br/>
      </w:r>
      <w:r w:rsidRPr="00F2094B">
        <w:br/>
        <w:t>Điều 1:</w:t>
      </w:r>
      <w:r w:rsidRPr="00F2094B">
        <w:br/>
        <w:t>Bên A – CHOU MEI-HSIU hiện đang sở hữu phần vốn góp 1.311.595.000 đồng (Một tỷ ba trăm mười một triệu năm trăm chín mươi lăm nghìn đồng),</w:t>
      </w:r>
      <w:r w:rsidRPr="00F2094B">
        <w:br/>
        <w:t>chiếm 20 %</w:t>
      </w:r>
      <w:r w:rsidRPr="00F2094B">
        <w:t xml:space="preserve"> vốn điều lệ của CÔNG TY TNHH NGẠN CHÂU, mã số doanh nghiệp 3702307012, do Phòng Đăng ký kinh doanh – Sở Kế hoạch và Đầu tư tỉnh Bình Dương cấp lần 2 ngày 21/03/2022.</w:t>
      </w:r>
      <w:r w:rsidRPr="00F2094B">
        <w:br/>
      </w:r>
      <w:r w:rsidRPr="00F2094B">
        <w:br/>
        <w:t>Điều 2:</w:t>
      </w:r>
      <w:r w:rsidRPr="00F2094B">
        <w:br/>
        <w:t xml:space="preserve">Bên A đồng ý chuyển nhượng toàn bộ phần vốn góp trị giá 1.311.595.000 đồng, </w:t>
      </w:r>
      <w:r w:rsidRPr="00F2094B">
        <w:lastRenderedPageBreak/>
        <w:t>chiế</w:t>
      </w:r>
      <w:r w:rsidRPr="00F2094B">
        <w:t>m 20 % vốn điều lệ cho Bên B;</w:t>
      </w:r>
      <w:r w:rsidRPr="00F2094B">
        <w:br/>
        <w:t>Bên B đồng ý nhận chuyển nhượng với giá chuyển nhượng bằng giá trị vốn góp là 1.311.595.000 đồng.</w:t>
      </w:r>
      <w:r w:rsidRPr="00F2094B">
        <w:br/>
        <w:t>Phương thức thanh toán: chuyển khoản.</w:t>
      </w:r>
      <w:r w:rsidRPr="00F2094B">
        <w:br/>
        <w:t>Thời điểm hoàn thành chuyển nhượng: ngày 30 tháng 07 năm 2022.</w:t>
      </w:r>
      <w:r w:rsidRPr="00F2094B">
        <w:br/>
      </w:r>
      <w:r w:rsidRPr="00F2094B">
        <w:br/>
        <w:t>Điều 3:</w:t>
      </w:r>
      <w:r w:rsidRPr="00F2094B">
        <w:br/>
        <w:t>Hai bên có trách n</w:t>
      </w:r>
      <w:r w:rsidRPr="00F2094B">
        <w:t>hiệm thực hiện các thủ tục liên quan để CÔNG TY TNHH NGẠN CHÂU hoàn tất đăng ký thay đổi nội dung đăng ký doanh nghiệp theo quy định.</w:t>
      </w:r>
      <w:r w:rsidRPr="00F2094B">
        <w:br/>
        <w:t>Bên B kế thừa toàn bộ quyền và nghĩa vụ của Bên A kể từ ngày hoàn thành chuyển nhượng.</w:t>
      </w:r>
      <w:r w:rsidRPr="00F2094B">
        <w:br/>
      </w:r>
      <w:r w:rsidRPr="00F2094B">
        <w:br/>
        <w:t>Điều 4:</w:t>
      </w:r>
      <w:r w:rsidRPr="00F2094B">
        <w:br/>
        <w:t>Mọi tranh chấp phát sinh đ</w:t>
      </w:r>
      <w:r w:rsidRPr="00F2094B">
        <w:t>ược hai bên thương lượng; nếu không thành, có quyền khởi kiện ra Tòa án có thẩm quyền.</w:t>
      </w:r>
      <w:r w:rsidRPr="00F2094B">
        <w:br/>
        <w:t>Công ty TNHH Ngạn Châu và cơ quan đăng ký kinh doanh không chịu trách nhiệm giải quyết tranh chấp giữa các bên.</w:t>
      </w:r>
      <w:r w:rsidRPr="00F2094B">
        <w:br/>
      </w:r>
      <w:r w:rsidRPr="00F2094B">
        <w:br/>
        <w:t>Điều 5:</w:t>
      </w:r>
      <w:r w:rsidRPr="00F2094B">
        <w:br/>
        <w:t>Hai bên cam kết:</w:t>
      </w:r>
      <w:r w:rsidRPr="00F2094B">
        <w:br/>
        <w:t>- Thông tin nhân thân và phần v</w:t>
      </w:r>
      <w:r w:rsidRPr="00F2094B">
        <w:t>ốn chuyển nhượng là đúng sự thật,</w:t>
      </w:r>
      <w:r w:rsidRPr="00F2094B">
        <w:br/>
        <w:t>- Phần vốn không tranh chấp, không bị kê biên,</w:t>
      </w:r>
      <w:r w:rsidRPr="00F2094B">
        <w:br/>
        <w:t>- Việc giao kết tự nguyện, không bị ép buộc,</w:t>
      </w:r>
      <w:r w:rsidRPr="00F2094B">
        <w:br/>
        <w:t>- Bên B đã xem xét kỹ phần vốn và giấy tờ pháp lý,</w:t>
      </w:r>
      <w:r w:rsidRPr="00F2094B">
        <w:br/>
        <w:t>- Hai bên có trách nhiệm thực hiện đúng và đầy đủ các nội dung đã thỏa thuận.</w:t>
      </w:r>
      <w:r w:rsidRPr="00F2094B">
        <w:br/>
      </w:r>
      <w:r w:rsidRPr="00F2094B">
        <w:br/>
      </w:r>
      <w:proofErr w:type="spellStart"/>
      <w:r w:rsidR="005800AA" w:rsidRPr="00F2094B">
        <w:rPr>
          <w:rStyle w:val="Strong"/>
          <w:b w:val="0"/>
        </w:rPr>
        <w:t>Điều</w:t>
      </w:r>
      <w:proofErr w:type="spellEnd"/>
      <w:r w:rsidR="005800AA" w:rsidRPr="00F2094B">
        <w:rPr>
          <w:rStyle w:val="Strong"/>
          <w:b w:val="0"/>
        </w:rPr>
        <w:t xml:space="preserve"> 6:</w:t>
      </w:r>
      <w:r w:rsidR="005800AA" w:rsidRPr="00F2094B">
        <w:rPr>
          <w:b/>
        </w:rPr>
        <w:br/>
      </w:r>
      <w:r w:rsidR="005800AA" w:rsidRPr="00F2094B">
        <w:t xml:space="preserve">Hai </w:t>
      </w:r>
      <w:proofErr w:type="spellStart"/>
      <w:r w:rsidR="005800AA" w:rsidRPr="00F2094B">
        <w:t>bên</w:t>
      </w:r>
      <w:proofErr w:type="spellEnd"/>
      <w:r w:rsidR="005800AA" w:rsidRPr="00F2094B">
        <w:t xml:space="preserve"> </w:t>
      </w:r>
      <w:proofErr w:type="spellStart"/>
      <w:r w:rsidR="005800AA" w:rsidRPr="00F2094B">
        <w:t>đã</w:t>
      </w:r>
      <w:proofErr w:type="spellEnd"/>
      <w:r w:rsidR="005800AA" w:rsidRPr="00F2094B">
        <w:t xml:space="preserve"> </w:t>
      </w:r>
      <w:proofErr w:type="spellStart"/>
      <w:r w:rsidR="005800AA" w:rsidRPr="00F2094B">
        <w:t>đọc</w:t>
      </w:r>
      <w:proofErr w:type="spellEnd"/>
      <w:r w:rsidR="005800AA" w:rsidRPr="00F2094B">
        <w:t xml:space="preserve">, </w:t>
      </w:r>
      <w:proofErr w:type="spellStart"/>
      <w:r w:rsidR="005800AA" w:rsidRPr="00F2094B">
        <w:t>đã</w:t>
      </w:r>
      <w:proofErr w:type="spellEnd"/>
      <w:r w:rsidR="005800AA" w:rsidRPr="00F2094B">
        <w:t xml:space="preserve"> </w:t>
      </w:r>
      <w:proofErr w:type="spellStart"/>
      <w:r w:rsidR="005800AA" w:rsidRPr="00F2094B">
        <w:t>hiểu</w:t>
      </w:r>
      <w:proofErr w:type="spellEnd"/>
      <w:r w:rsidR="005800AA" w:rsidRPr="00F2094B">
        <w:t xml:space="preserve"> </w:t>
      </w:r>
      <w:proofErr w:type="spellStart"/>
      <w:r w:rsidR="005800AA" w:rsidRPr="00F2094B">
        <w:t>và</w:t>
      </w:r>
      <w:proofErr w:type="spellEnd"/>
      <w:r w:rsidR="005800AA" w:rsidRPr="00F2094B">
        <w:t xml:space="preserve"> </w:t>
      </w:r>
      <w:proofErr w:type="spellStart"/>
      <w:r w:rsidR="005800AA" w:rsidRPr="00F2094B">
        <w:t>đồng</w:t>
      </w:r>
      <w:proofErr w:type="spellEnd"/>
      <w:r w:rsidR="005800AA" w:rsidRPr="00F2094B">
        <w:t xml:space="preserve"> ý </w:t>
      </w:r>
      <w:proofErr w:type="spellStart"/>
      <w:r w:rsidR="005800AA" w:rsidRPr="00F2094B">
        <w:t>tất</w:t>
      </w:r>
      <w:proofErr w:type="spellEnd"/>
      <w:r w:rsidR="005800AA" w:rsidRPr="00F2094B">
        <w:t xml:space="preserve"> </w:t>
      </w:r>
      <w:proofErr w:type="spellStart"/>
      <w:r w:rsidR="005800AA" w:rsidRPr="00F2094B">
        <w:t>cả</w:t>
      </w:r>
      <w:proofErr w:type="spellEnd"/>
      <w:r w:rsidR="005800AA" w:rsidRPr="00F2094B">
        <w:t xml:space="preserve"> </w:t>
      </w:r>
      <w:proofErr w:type="spellStart"/>
      <w:r w:rsidR="005800AA" w:rsidRPr="00F2094B">
        <w:t>các</w:t>
      </w:r>
      <w:proofErr w:type="spellEnd"/>
      <w:r w:rsidR="005800AA" w:rsidRPr="00F2094B">
        <w:t xml:space="preserve"> </w:t>
      </w:r>
      <w:proofErr w:type="spellStart"/>
      <w:r w:rsidR="005800AA" w:rsidRPr="00F2094B">
        <w:t>điều</w:t>
      </w:r>
      <w:proofErr w:type="spellEnd"/>
      <w:r w:rsidR="005800AA" w:rsidRPr="00F2094B">
        <w:t xml:space="preserve"> </w:t>
      </w:r>
      <w:proofErr w:type="spellStart"/>
      <w:r w:rsidR="005800AA" w:rsidRPr="00F2094B">
        <w:t>khoản</w:t>
      </w:r>
      <w:proofErr w:type="spellEnd"/>
      <w:r w:rsidR="005800AA" w:rsidRPr="00F2094B">
        <w:t xml:space="preserve"> </w:t>
      </w:r>
      <w:proofErr w:type="spellStart"/>
      <w:r w:rsidR="005800AA" w:rsidRPr="00F2094B">
        <w:t>ghi</w:t>
      </w:r>
      <w:proofErr w:type="spellEnd"/>
      <w:r w:rsidR="005800AA" w:rsidRPr="00F2094B">
        <w:t xml:space="preserve"> </w:t>
      </w:r>
      <w:proofErr w:type="spellStart"/>
      <w:r w:rsidR="005800AA" w:rsidRPr="00F2094B">
        <w:t>trong</w:t>
      </w:r>
      <w:proofErr w:type="spellEnd"/>
      <w:r w:rsidR="005800AA" w:rsidRPr="00F2094B">
        <w:t xml:space="preserve"> </w:t>
      </w:r>
      <w:proofErr w:type="spellStart"/>
      <w:r w:rsidR="005800AA" w:rsidRPr="00F2094B">
        <w:t>Hợp</w:t>
      </w:r>
      <w:proofErr w:type="spellEnd"/>
      <w:r w:rsidR="005800AA" w:rsidRPr="00F2094B">
        <w:t xml:space="preserve"> </w:t>
      </w:r>
      <w:proofErr w:type="spellStart"/>
      <w:r w:rsidR="005800AA" w:rsidRPr="00F2094B">
        <w:t>đồng</w:t>
      </w:r>
      <w:proofErr w:type="spellEnd"/>
      <w:r w:rsidR="005800AA" w:rsidRPr="00F2094B">
        <w:t xml:space="preserve"> </w:t>
      </w:r>
      <w:proofErr w:type="spellStart"/>
      <w:r w:rsidR="005800AA" w:rsidRPr="00F2094B">
        <w:t>trước</w:t>
      </w:r>
      <w:proofErr w:type="spellEnd"/>
      <w:r w:rsidR="005800AA" w:rsidRPr="00F2094B">
        <w:t xml:space="preserve"> </w:t>
      </w:r>
      <w:proofErr w:type="spellStart"/>
      <w:r w:rsidR="005800AA" w:rsidRPr="00F2094B">
        <w:t>khi</w:t>
      </w:r>
      <w:proofErr w:type="spellEnd"/>
      <w:r w:rsidR="005800AA" w:rsidRPr="00F2094B">
        <w:t xml:space="preserve"> </w:t>
      </w:r>
      <w:proofErr w:type="spellStart"/>
      <w:r w:rsidR="005800AA" w:rsidRPr="00F2094B">
        <w:t>ký</w:t>
      </w:r>
      <w:proofErr w:type="spellEnd"/>
      <w:r w:rsidR="005800AA" w:rsidRPr="00F2094B">
        <w:t xml:space="preserve"> </w:t>
      </w:r>
      <w:proofErr w:type="spellStart"/>
      <w:r w:rsidR="005800AA" w:rsidRPr="00F2094B">
        <w:t>tên</w:t>
      </w:r>
      <w:proofErr w:type="spellEnd"/>
      <w:r w:rsidR="005800AA" w:rsidRPr="00F2094B">
        <w:t xml:space="preserve"> </w:t>
      </w:r>
      <w:proofErr w:type="spellStart"/>
      <w:r w:rsidR="005800AA" w:rsidRPr="00F2094B">
        <w:t>vào</w:t>
      </w:r>
      <w:proofErr w:type="spellEnd"/>
      <w:r w:rsidR="005800AA" w:rsidRPr="00F2094B">
        <w:t xml:space="preserve"> </w:t>
      </w:r>
      <w:proofErr w:type="spellStart"/>
      <w:r w:rsidR="005800AA" w:rsidRPr="00F2094B">
        <w:t>hợp</w:t>
      </w:r>
      <w:proofErr w:type="spellEnd"/>
      <w:r w:rsidR="005800AA" w:rsidRPr="00F2094B">
        <w:t xml:space="preserve"> </w:t>
      </w:r>
      <w:proofErr w:type="spellStart"/>
      <w:r w:rsidR="005800AA" w:rsidRPr="00F2094B">
        <w:t>đồng</w:t>
      </w:r>
      <w:proofErr w:type="spellEnd"/>
      <w:r w:rsidR="005800AA" w:rsidRPr="00F2094B">
        <w:t>.</w:t>
      </w:r>
    </w:p>
    <w:p w:rsidR="005800AA" w:rsidRPr="00F2094B" w:rsidRDefault="005800AA" w:rsidP="005800AA">
      <w:pPr>
        <w:pStyle w:val="NormalWeb"/>
      </w:pPr>
      <w:proofErr w:type="spellStart"/>
      <w:r w:rsidRPr="00F2094B">
        <w:rPr>
          <w:rStyle w:val="Strong"/>
          <w:b w:val="0"/>
        </w:rPr>
        <w:t>Điều</w:t>
      </w:r>
      <w:proofErr w:type="spellEnd"/>
      <w:r w:rsidRPr="00F2094B">
        <w:rPr>
          <w:rStyle w:val="Strong"/>
          <w:b w:val="0"/>
        </w:rPr>
        <w:t xml:space="preserve"> 7:</w:t>
      </w:r>
      <w:r w:rsidRPr="00F2094B">
        <w:rPr>
          <w:b/>
        </w:rPr>
        <w:br/>
      </w:r>
      <w:proofErr w:type="spellStart"/>
      <w:r w:rsidRPr="00F2094B">
        <w:t>Hợp</w:t>
      </w:r>
      <w:proofErr w:type="spellEnd"/>
      <w:r w:rsidRPr="00F2094B">
        <w:t xml:space="preserve"> </w:t>
      </w:r>
      <w:proofErr w:type="spellStart"/>
      <w:r w:rsidRPr="00F2094B">
        <w:t>đồng</w:t>
      </w:r>
      <w:proofErr w:type="spellEnd"/>
      <w:r w:rsidRPr="00F2094B">
        <w:t xml:space="preserve"> </w:t>
      </w:r>
      <w:proofErr w:type="spellStart"/>
      <w:r w:rsidRPr="00F2094B">
        <w:t>này</w:t>
      </w:r>
      <w:proofErr w:type="spellEnd"/>
      <w:r w:rsidRPr="00F2094B">
        <w:t xml:space="preserve"> </w:t>
      </w:r>
      <w:proofErr w:type="spellStart"/>
      <w:r w:rsidRPr="00F2094B">
        <w:t>có</w:t>
      </w:r>
      <w:proofErr w:type="spellEnd"/>
      <w:r w:rsidRPr="00F2094B">
        <w:t xml:space="preserve"> </w:t>
      </w:r>
      <w:proofErr w:type="spellStart"/>
      <w:r w:rsidRPr="00F2094B">
        <w:t>hiệu</w:t>
      </w:r>
      <w:proofErr w:type="spellEnd"/>
      <w:r w:rsidRPr="00F2094B">
        <w:t xml:space="preserve"> </w:t>
      </w:r>
      <w:proofErr w:type="spellStart"/>
      <w:r w:rsidRPr="00F2094B">
        <w:t>lực</w:t>
      </w:r>
      <w:proofErr w:type="spellEnd"/>
      <w:r w:rsidRPr="00F2094B">
        <w:t xml:space="preserve"> </w:t>
      </w:r>
      <w:proofErr w:type="spellStart"/>
      <w:r w:rsidRPr="00F2094B">
        <w:t>kể</w:t>
      </w:r>
      <w:proofErr w:type="spellEnd"/>
      <w:r w:rsidRPr="00F2094B">
        <w:t xml:space="preserve"> </w:t>
      </w:r>
      <w:proofErr w:type="spellStart"/>
      <w:r w:rsidRPr="00F2094B">
        <w:t>từ</w:t>
      </w:r>
      <w:proofErr w:type="spellEnd"/>
      <w:r w:rsidRPr="00F2094B">
        <w:t xml:space="preserve"> </w:t>
      </w:r>
      <w:proofErr w:type="spellStart"/>
      <w:r w:rsidRPr="00F2094B">
        <w:t>thời</w:t>
      </w:r>
      <w:proofErr w:type="spellEnd"/>
      <w:r w:rsidRPr="00F2094B">
        <w:t xml:space="preserve"> </w:t>
      </w:r>
      <w:proofErr w:type="spellStart"/>
      <w:r w:rsidRPr="00F2094B">
        <w:t>điểm</w:t>
      </w:r>
      <w:proofErr w:type="spellEnd"/>
      <w:r w:rsidRPr="00F2094B">
        <w:t xml:space="preserve"> </w:t>
      </w:r>
      <w:proofErr w:type="spellStart"/>
      <w:r w:rsidRPr="00F2094B">
        <w:t>các</w:t>
      </w:r>
      <w:proofErr w:type="spellEnd"/>
      <w:r w:rsidRPr="00F2094B">
        <w:t xml:space="preserve"> </w:t>
      </w:r>
      <w:proofErr w:type="spellStart"/>
      <w:r w:rsidRPr="00F2094B">
        <w:t>bên</w:t>
      </w:r>
      <w:proofErr w:type="spellEnd"/>
      <w:r w:rsidRPr="00F2094B">
        <w:t xml:space="preserve"> </w:t>
      </w:r>
      <w:proofErr w:type="spellStart"/>
      <w:r w:rsidRPr="00F2094B">
        <w:t>ký</w:t>
      </w:r>
      <w:proofErr w:type="spellEnd"/>
      <w:r w:rsidRPr="00F2094B">
        <w:t xml:space="preserve"> </w:t>
      </w:r>
      <w:proofErr w:type="spellStart"/>
      <w:r w:rsidRPr="00F2094B">
        <w:t>tên</w:t>
      </w:r>
      <w:proofErr w:type="spellEnd"/>
      <w:r w:rsidRPr="00F2094B">
        <w:t xml:space="preserve"> </w:t>
      </w:r>
      <w:proofErr w:type="spellStart"/>
      <w:r w:rsidRPr="00F2094B">
        <w:t>và</w:t>
      </w:r>
      <w:proofErr w:type="spellEnd"/>
      <w:r w:rsidRPr="00F2094B">
        <w:t xml:space="preserve"> </w:t>
      </w:r>
      <w:proofErr w:type="spellStart"/>
      <w:r w:rsidRPr="00F2094B">
        <w:t>được</w:t>
      </w:r>
      <w:proofErr w:type="spellEnd"/>
      <w:r w:rsidRPr="00F2094B">
        <w:t xml:space="preserve"> </w:t>
      </w:r>
      <w:proofErr w:type="spellStart"/>
      <w:r w:rsidRPr="00F2094B">
        <w:t>lập</w:t>
      </w:r>
      <w:proofErr w:type="spellEnd"/>
      <w:r w:rsidRPr="00F2094B">
        <w:t xml:space="preserve"> </w:t>
      </w:r>
      <w:proofErr w:type="spellStart"/>
      <w:r w:rsidRPr="00F2094B">
        <w:t>thành</w:t>
      </w:r>
      <w:proofErr w:type="spellEnd"/>
      <w:r w:rsidRPr="00F2094B">
        <w:t xml:space="preserve"> 04 </w:t>
      </w:r>
      <w:proofErr w:type="spellStart"/>
      <w:r w:rsidRPr="00F2094B">
        <w:t>bản</w:t>
      </w:r>
      <w:proofErr w:type="spellEnd"/>
      <w:r w:rsidRPr="00F2094B">
        <w:t xml:space="preserve"> </w:t>
      </w:r>
      <w:proofErr w:type="spellStart"/>
      <w:r w:rsidRPr="00F2094B">
        <w:t>có</w:t>
      </w:r>
      <w:proofErr w:type="spellEnd"/>
      <w:r w:rsidRPr="00F2094B">
        <w:t xml:space="preserve"> </w:t>
      </w:r>
      <w:proofErr w:type="spellStart"/>
      <w:r w:rsidRPr="00F2094B">
        <w:t>giá</w:t>
      </w:r>
      <w:proofErr w:type="spellEnd"/>
      <w:r w:rsidRPr="00F2094B">
        <w:t xml:space="preserve"> </w:t>
      </w:r>
      <w:proofErr w:type="spellStart"/>
      <w:r w:rsidRPr="00F2094B">
        <w:t>trị</w:t>
      </w:r>
      <w:proofErr w:type="spellEnd"/>
      <w:r w:rsidRPr="00F2094B">
        <w:t xml:space="preserve"> </w:t>
      </w:r>
      <w:proofErr w:type="spellStart"/>
      <w:r w:rsidRPr="00F2094B">
        <w:t>như</w:t>
      </w:r>
      <w:proofErr w:type="spellEnd"/>
      <w:r w:rsidRPr="00F2094B">
        <w:t xml:space="preserve"> </w:t>
      </w:r>
      <w:proofErr w:type="spellStart"/>
      <w:r w:rsidRPr="00F2094B">
        <w:t>nhau</w:t>
      </w:r>
      <w:proofErr w:type="spellEnd"/>
      <w:r w:rsidRPr="00F2094B">
        <w:t xml:space="preserve">, </w:t>
      </w:r>
      <w:proofErr w:type="spellStart"/>
      <w:r w:rsidRPr="00F2094B">
        <w:t>mỗi</w:t>
      </w:r>
      <w:proofErr w:type="spellEnd"/>
      <w:r w:rsidRPr="00F2094B">
        <w:t xml:space="preserve"> </w:t>
      </w:r>
      <w:proofErr w:type="spellStart"/>
      <w:r w:rsidRPr="00F2094B">
        <w:t>bên</w:t>
      </w:r>
      <w:proofErr w:type="spellEnd"/>
      <w:r w:rsidRPr="00F2094B">
        <w:t xml:space="preserve"> </w:t>
      </w:r>
      <w:proofErr w:type="spellStart"/>
      <w:r w:rsidRPr="00F2094B">
        <w:t>giữ</w:t>
      </w:r>
      <w:proofErr w:type="spellEnd"/>
      <w:r w:rsidRPr="00F2094B">
        <w:t xml:space="preserve"> 01 </w:t>
      </w:r>
      <w:proofErr w:type="spellStart"/>
      <w:r w:rsidRPr="00F2094B">
        <w:t>bản</w:t>
      </w:r>
      <w:proofErr w:type="spellEnd"/>
      <w:r w:rsidRPr="00F2094B">
        <w:t xml:space="preserve">, 01 </w:t>
      </w:r>
      <w:proofErr w:type="spellStart"/>
      <w:r w:rsidRPr="00F2094B">
        <w:t>bản</w:t>
      </w:r>
      <w:proofErr w:type="spellEnd"/>
      <w:r w:rsidRPr="00F2094B">
        <w:t xml:space="preserve"> </w:t>
      </w:r>
      <w:proofErr w:type="spellStart"/>
      <w:r w:rsidRPr="00F2094B">
        <w:t>lưu</w:t>
      </w:r>
      <w:proofErr w:type="spellEnd"/>
      <w:r w:rsidRPr="00F2094B">
        <w:t xml:space="preserve"> </w:t>
      </w:r>
      <w:proofErr w:type="spellStart"/>
      <w:r w:rsidRPr="00F2094B">
        <w:t>lại</w:t>
      </w:r>
      <w:proofErr w:type="spellEnd"/>
      <w:r w:rsidRPr="00F2094B">
        <w:t xml:space="preserve"> </w:t>
      </w:r>
      <w:proofErr w:type="spellStart"/>
      <w:r w:rsidRPr="00F2094B">
        <w:t>công</w:t>
      </w:r>
      <w:proofErr w:type="spellEnd"/>
      <w:r w:rsidRPr="00F2094B">
        <w:t xml:space="preserve"> ty </w:t>
      </w:r>
      <w:proofErr w:type="spellStart"/>
      <w:r w:rsidRPr="00F2094B">
        <w:t>và</w:t>
      </w:r>
      <w:proofErr w:type="spellEnd"/>
      <w:r w:rsidRPr="00F2094B">
        <w:t xml:space="preserve"> 01 </w:t>
      </w:r>
      <w:proofErr w:type="spellStart"/>
      <w:r w:rsidRPr="00F2094B">
        <w:t>bản</w:t>
      </w:r>
      <w:proofErr w:type="spellEnd"/>
      <w:r w:rsidRPr="00F2094B">
        <w:t xml:space="preserve"> </w:t>
      </w:r>
      <w:proofErr w:type="spellStart"/>
      <w:r w:rsidRPr="00F2094B">
        <w:t>sử</w:t>
      </w:r>
      <w:proofErr w:type="spellEnd"/>
      <w:r w:rsidRPr="00F2094B">
        <w:t xml:space="preserve"> </w:t>
      </w:r>
      <w:proofErr w:type="spellStart"/>
      <w:r w:rsidRPr="00F2094B">
        <w:t>dụng</w:t>
      </w:r>
      <w:proofErr w:type="spellEnd"/>
      <w:r w:rsidRPr="00F2094B">
        <w:t xml:space="preserve"> </w:t>
      </w:r>
      <w:proofErr w:type="spellStart"/>
      <w:r w:rsidRPr="00F2094B">
        <w:t>để</w:t>
      </w:r>
      <w:proofErr w:type="spellEnd"/>
      <w:r w:rsidRPr="00F2094B">
        <w:t xml:space="preserve"> </w:t>
      </w:r>
      <w:proofErr w:type="spellStart"/>
      <w:r w:rsidRPr="00F2094B">
        <w:t>thực</w:t>
      </w:r>
      <w:proofErr w:type="spellEnd"/>
      <w:r w:rsidRPr="00F2094B">
        <w:t xml:space="preserve"> </w:t>
      </w:r>
      <w:proofErr w:type="spellStart"/>
      <w:r w:rsidRPr="00F2094B">
        <w:t>hiện</w:t>
      </w:r>
      <w:proofErr w:type="spellEnd"/>
      <w:r w:rsidRPr="00F2094B">
        <w:t xml:space="preserve"> </w:t>
      </w:r>
      <w:proofErr w:type="spellStart"/>
      <w:r w:rsidRPr="00F2094B">
        <w:t>thủ</w:t>
      </w:r>
      <w:proofErr w:type="spellEnd"/>
      <w:r w:rsidRPr="00F2094B">
        <w:t xml:space="preserve"> </w:t>
      </w:r>
      <w:proofErr w:type="spellStart"/>
      <w:r w:rsidRPr="00F2094B">
        <w:t>tục</w:t>
      </w:r>
      <w:proofErr w:type="spellEnd"/>
      <w:r w:rsidRPr="00F2094B">
        <w:t xml:space="preserve"> </w:t>
      </w:r>
      <w:proofErr w:type="spellStart"/>
      <w:r w:rsidRPr="00F2094B">
        <w:t>đăng</w:t>
      </w:r>
      <w:proofErr w:type="spellEnd"/>
      <w:r w:rsidRPr="00F2094B">
        <w:t xml:space="preserve"> </w:t>
      </w:r>
      <w:proofErr w:type="spellStart"/>
      <w:r w:rsidRPr="00F2094B">
        <w:t>ký</w:t>
      </w:r>
      <w:proofErr w:type="spellEnd"/>
      <w:r w:rsidRPr="00F2094B">
        <w:t xml:space="preserve"> </w:t>
      </w:r>
      <w:proofErr w:type="spellStart"/>
      <w:r w:rsidRPr="00F2094B">
        <w:t>thay</w:t>
      </w:r>
      <w:proofErr w:type="spellEnd"/>
      <w:r w:rsidRPr="00F2094B">
        <w:t xml:space="preserve"> </w:t>
      </w:r>
      <w:proofErr w:type="spellStart"/>
      <w:r w:rsidRPr="00F2094B">
        <w:t>đổi</w:t>
      </w:r>
      <w:proofErr w:type="spellEnd"/>
      <w:r w:rsidRPr="00F2094B">
        <w:t xml:space="preserve"> </w:t>
      </w:r>
      <w:proofErr w:type="spellStart"/>
      <w:r w:rsidRPr="00F2094B">
        <w:t>nội</w:t>
      </w:r>
      <w:proofErr w:type="spellEnd"/>
      <w:r w:rsidRPr="00F2094B">
        <w:t xml:space="preserve"> dung </w:t>
      </w:r>
      <w:proofErr w:type="spellStart"/>
      <w:r w:rsidRPr="00F2094B">
        <w:t>đăng</w:t>
      </w:r>
      <w:proofErr w:type="spellEnd"/>
      <w:r w:rsidRPr="00F2094B">
        <w:t xml:space="preserve"> </w:t>
      </w:r>
      <w:proofErr w:type="spellStart"/>
      <w:r w:rsidRPr="00F2094B">
        <w:t>ký</w:t>
      </w:r>
      <w:proofErr w:type="spellEnd"/>
      <w:r w:rsidRPr="00F2094B">
        <w:t xml:space="preserve"> </w:t>
      </w:r>
      <w:proofErr w:type="spellStart"/>
      <w:r w:rsidRPr="00F2094B">
        <w:t>doanh</w:t>
      </w:r>
      <w:proofErr w:type="spellEnd"/>
      <w:r w:rsidRPr="00F2094B">
        <w:t xml:space="preserve"> </w:t>
      </w:r>
      <w:proofErr w:type="spellStart"/>
      <w:r w:rsidRPr="00F2094B">
        <w:t>nghiệp</w:t>
      </w:r>
      <w:proofErr w:type="spellEnd"/>
      <w:r w:rsidRPr="00F2094B">
        <w:t xml:space="preserve"> </w:t>
      </w:r>
      <w:proofErr w:type="spellStart"/>
      <w:r w:rsidRPr="00F2094B">
        <w:t>theo</w:t>
      </w:r>
      <w:proofErr w:type="spellEnd"/>
      <w:r w:rsidRPr="00F2094B">
        <w:t xml:space="preserve"> </w:t>
      </w:r>
      <w:proofErr w:type="spellStart"/>
      <w:r w:rsidRPr="00F2094B">
        <w:t>quy</w:t>
      </w:r>
      <w:proofErr w:type="spellEnd"/>
      <w:r w:rsidRPr="00F2094B">
        <w:t xml:space="preserve"> </w:t>
      </w:r>
      <w:proofErr w:type="spellStart"/>
      <w:r w:rsidRPr="00F2094B">
        <w:t>định</w:t>
      </w:r>
      <w:proofErr w:type="spellEnd"/>
      <w:r w:rsidRPr="00F2094B">
        <w:t xml:space="preserve"> </w:t>
      </w:r>
      <w:proofErr w:type="spellStart"/>
      <w:r w:rsidRPr="00F2094B">
        <w:t>của</w:t>
      </w:r>
      <w:proofErr w:type="spellEnd"/>
      <w:r w:rsidRPr="00F2094B">
        <w:t xml:space="preserve"> </w:t>
      </w:r>
      <w:proofErr w:type="spellStart"/>
      <w:r w:rsidRPr="00F2094B">
        <w:t>pháp</w:t>
      </w:r>
      <w:proofErr w:type="spellEnd"/>
      <w:r w:rsidRPr="00F2094B">
        <w:t xml:space="preserve"> </w:t>
      </w:r>
      <w:proofErr w:type="spellStart"/>
      <w:r w:rsidRPr="00F2094B">
        <w:t>luật</w:t>
      </w:r>
      <w:proofErr w:type="spellEnd"/>
      <w:r w:rsidRPr="00F2094B">
        <w:t>.</w:t>
      </w:r>
    </w:p>
    <w:p w:rsidR="005800AA" w:rsidRPr="00F2094B" w:rsidRDefault="005800AA" w:rsidP="005800AA">
      <w:pPr>
        <w:pStyle w:val="NormalWeb"/>
        <w:rPr>
          <w:rStyle w:val="Strong"/>
        </w:rPr>
      </w:pPr>
    </w:p>
    <w:p w:rsidR="005800AA" w:rsidRDefault="005800AA" w:rsidP="005800AA">
      <w:pPr>
        <w:pStyle w:val="NormalWeb"/>
        <w:rPr>
          <w:rStyle w:val="Strong"/>
        </w:rPr>
      </w:pPr>
    </w:p>
    <w:p w:rsidR="00ED224C" w:rsidRDefault="00ED224C" w:rsidP="005800AA">
      <w:pPr>
        <w:pStyle w:val="NormalWeb"/>
        <w:rPr>
          <w:rStyle w:val="Strong"/>
        </w:rPr>
      </w:pPr>
    </w:p>
    <w:p w:rsidR="00ED224C" w:rsidRDefault="00ED224C" w:rsidP="005800AA">
      <w:pPr>
        <w:pStyle w:val="NormalWeb"/>
        <w:rPr>
          <w:rStyle w:val="Strong"/>
        </w:rPr>
      </w:pPr>
    </w:p>
    <w:p w:rsidR="00ED224C" w:rsidRPr="00F2094B" w:rsidRDefault="00ED224C" w:rsidP="005800AA">
      <w:pPr>
        <w:pStyle w:val="NormalWeb"/>
        <w:rPr>
          <w:rStyle w:val="Strong"/>
        </w:rPr>
      </w:pPr>
    </w:p>
    <w:p w:rsidR="005800AA" w:rsidRPr="00F2094B" w:rsidRDefault="005800AA" w:rsidP="005800AA">
      <w:pPr>
        <w:pStyle w:val="NormalWeb"/>
        <w:rPr>
          <w:rStyle w:val="Strong"/>
        </w:rPr>
      </w:pPr>
    </w:p>
    <w:p w:rsidR="005800AA" w:rsidRPr="00F2094B" w:rsidRDefault="005800AA" w:rsidP="005800AA">
      <w:pPr>
        <w:pStyle w:val="NormalWeb"/>
        <w:rPr>
          <w:rStyle w:val="Stron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ED224C" w:rsidTr="00ED224C">
        <w:tc>
          <w:tcPr>
            <w:tcW w:w="4261" w:type="dxa"/>
          </w:tcPr>
          <w:p w:rsidR="00ED224C" w:rsidRDefault="00ED224C" w:rsidP="00ED224C">
            <w:pPr>
              <w:pStyle w:val="NormalWeb"/>
              <w:jc w:val="center"/>
            </w:pPr>
            <w:proofErr w:type="spellStart"/>
            <w:r w:rsidRPr="00F2094B">
              <w:rPr>
                <w:rStyle w:val="Strong"/>
              </w:rPr>
              <w:lastRenderedPageBreak/>
              <w:t>Bên</w:t>
            </w:r>
            <w:proofErr w:type="spellEnd"/>
            <w:r w:rsidRPr="00F2094B">
              <w:rPr>
                <w:rStyle w:val="Strong"/>
              </w:rPr>
              <w:t xml:space="preserve"> A</w:t>
            </w:r>
            <w:r>
              <w:rPr>
                <w:rStyle w:val="Strong"/>
              </w:rPr>
              <w:br/>
            </w:r>
            <w:r w:rsidRPr="00F2094B">
              <w:t>(</w:t>
            </w:r>
            <w:proofErr w:type="spellStart"/>
            <w:r w:rsidRPr="00F2094B">
              <w:t>ký</w:t>
            </w:r>
            <w:proofErr w:type="spellEnd"/>
            <w:r w:rsidRPr="00F2094B">
              <w:t xml:space="preserve">, </w:t>
            </w:r>
            <w:proofErr w:type="spellStart"/>
            <w:r w:rsidRPr="00F2094B">
              <w:t>ghi</w:t>
            </w:r>
            <w:proofErr w:type="spellEnd"/>
            <w:r w:rsidRPr="00F2094B">
              <w:t xml:space="preserve"> </w:t>
            </w:r>
            <w:proofErr w:type="spellStart"/>
            <w:r w:rsidRPr="00F2094B">
              <w:t>rõ</w:t>
            </w:r>
            <w:proofErr w:type="spellEnd"/>
            <w:r w:rsidRPr="00F2094B">
              <w:t xml:space="preserve"> </w:t>
            </w:r>
            <w:proofErr w:type="spellStart"/>
            <w:r w:rsidRPr="00F2094B">
              <w:t>họ</w:t>
            </w:r>
            <w:proofErr w:type="spellEnd"/>
            <w:r w:rsidRPr="00F2094B">
              <w:t xml:space="preserve"> </w:t>
            </w:r>
            <w:proofErr w:type="spellStart"/>
            <w:r w:rsidRPr="00F2094B">
              <w:t>tên</w:t>
            </w:r>
            <w:proofErr w:type="spellEnd"/>
            <w:r w:rsidRPr="00F2094B">
              <w:t>)</w:t>
            </w:r>
            <w:r>
              <w:br/>
            </w:r>
            <w:r w:rsidRPr="00F2094B">
              <w:t>(</w:t>
            </w:r>
            <w:proofErr w:type="spellStart"/>
            <w:r w:rsidRPr="00F2094B">
              <w:t>đã</w:t>
            </w:r>
            <w:proofErr w:type="spellEnd"/>
            <w:r w:rsidRPr="00F2094B">
              <w:t xml:space="preserve"> </w:t>
            </w:r>
            <w:proofErr w:type="spellStart"/>
            <w:r w:rsidRPr="00F2094B">
              <w:t>nhận</w:t>
            </w:r>
            <w:proofErr w:type="spellEnd"/>
            <w:r w:rsidRPr="00F2094B">
              <w:t xml:space="preserve"> </w:t>
            </w:r>
            <w:proofErr w:type="spellStart"/>
            <w:r w:rsidRPr="00F2094B">
              <w:t>đủ</w:t>
            </w:r>
            <w:proofErr w:type="spellEnd"/>
            <w:r w:rsidRPr="00F2094B">
              <w:t xml:space="preserve"> </w:t>
            </w:r>
            <w:proofErr w:type="spellStart"/>
            <w:r w:rsidRPr="00F2094B">
              <w:t>Một</w:t>
            </w:r>
            <w:proofErr w:type="spellEnd"/>
            <w:r w:rsidRPr="00F2094B">
              <w:t xml:space="preserve"> </w:t>
            </w:r>
            <w:proofErr w:type="spellStart"/>
            <w:r w:rsidRPr="00F2094B">
              <w:t>tỷ</w:t>
            </w:r>
            <w:proofErr w:type="spellEnd"/>
            <w:r w:rsidRPr="00F2094B">
              <w:t xml:space="preserve"> </w:t>
            </w:r>
            <w:proofErr w:type="spellStart"/>
            <w:r w:rsidRPr="00F2094B">
              <w:t>ba</w:t>
            </w:r>
            <w:proofErr w:type="spellEnd"/>
            <w:r w:rsidRPr="00F2094B">
              <w:t xml:space="preserve"> </w:t>
            </w:r>
            <w:proofErr w:type="spellStart"/>
            <w:r w:rsidRPr="00F2094B">
              <w:t>trăm</w:t>
            </w:r>
            <w:proofErr w:type="spellEnd"/>
            <w:r w:rsidRPr="00F2094B">
              <w:t xml:space="preserve"> </w:t>
            </w:r>
            <w:proofErr w:type="spellStart"/>
            <w:r w:rsidRPr="00F2094B">
              <w:t>mười</w:t>
            </w:r>
            <w:proofErr w:type="spellEnd"/>
            <w:r w:rsidRPr="00F2094B">
              <w:t xml:space="preserve"> </w:t>
            </w:r>
            <w:proofErr w:type="spellStart"/>
            <w:r w:rsidRPr="00F2094B">
              <w:t>một</w:t>
            </w:r>
            <w:proofErr w:type="spellEnd"/>
            <w:r w:rsidRPr="00F2094B">
              <w:t xml:space="preserve"> </w:t>
            </w:r>
            <w:proofErr w:type="spellStart"/>
            <w:r w:rsidRPr="00F2094B">
              <w:t>triệu</w:t>
            </w:r>
            <w:proofErr w:type="spellEnd"/>
            <w:r w:rsidRPr="00F2094B">
              <w:t xml:space="preserve"> </w:t>
            </w:r>
            <w:proofErr w:type="spellStart"/>
            <w:r w:rsidRPr="00F2094B">
              <w:t>năm</w:t>
            </w:r>
            <w:proofErr w:type="spellEnd"/>
            <w:r w:rsidRPr="00F2094B">
              <w:t xml:space="preserve"> </w:t>
            </w:r>
            <w:proofErr w:type="spellStart"/>
            <w:r w:rsidRPr="00F2094B">
              <w:t>trăm</w:t>
            </w:r>
            <w:proofErr w:type="spellEnd"/>
            <w:r w:rsidRPr="00F2094B">
              <w:t xml:space="preserve"> </w:t>
            </w:r>
            <w:proofErr w:type="spellStart"/>
            <w:r w:rsidRPr="00F2094B">
              <w:t>chín</w:t>
            </w:r>
            <w:proofErr w:type="spellEnd"/>
            <w:r w:rsidRPr="00F2094B">
              <w:t xml:space="preserve"> </w:t>
            </w:r>
            <w:proofErr w:type="spellStart"/>
            <w:r w:rsidRPr="00F2094B">
              <w:t>mươi</w:t>
            </w:r>
            <w:proofErr w:type="spellEnd"/>
            <w:r w:rsidRPr="00F2094B">
              <w:t xml:space="preserve"> </w:t>
            </w:r>
            <w:proofErr w:type="spellStart"/>
            <w:r w:rsidRPr="00F2094B">
              <w:t>lăm</w:t>
            </w:r>
            <w:proofErr w:type="spellEnd"/>
            <w:r w:rsidRPr="00F2094B">
              <w:t xml:space="preserve"> </w:t>
            </w:r>
            <w:proofErr w:type="spellStart"/>
            <w:r w:rsidRPr="00F2094B">
              <w:t>nghìn</w:t>
            </w:r>
            <w:proofErr w:type="spellEnd"/>
            <w:r w:rsidRPr="00F2094B">
              <w:t xml:space="preserve"> </w:t>
            </w:r>
            <w:proofErr w:type="spellStart"/>
            <w:r w:rsidRPr="00F2094B">
              <w:t>đồng</w:t>
            </w:r>
            <w:proofErr w:type="spellEnd"/>
            <w:r w:rsidRPr="00F2094B">
              <w:t>)</w:t>
            </w:r>
          </w:p>
          <w:p w:rsidR="00ED224C" w:rsidRDefault="00ED224C" w:rsidP="00ED224C">
            <w:pPr>
              <w:pStyle w:val="NormalWeb"/>
              <w:jc w:val="center"/>
            </w:pPr>
            <w:bookmarkStart w:id="0" w:name="_GoBack"/>
            <w:bookmarkEnd w:id="0"/>
          </w:p>
          <w:p w:rsidR="00ED224C" w:rsidRPr="00F2094B" w:rsidRDefault="00ED224C" w:rsidP="00ED224C">
            <w:pPr>
              <w:pStyle w:val="NormalWeb"/>
              <w:jc w:val="center"/>
            </w:pPr>
          </w:p>
          <w:p w:rsidR="00ED224C" w:rsidRDefault="00ED224C" w:rsidP="00ED224C">
            <w:pPr>
              <w:pStyle w:val="NormalWeb"/>
              <w:rPr>
                <w:rStyle w:val="Strong"/>
              </w:rPr>
            </w:pPr>
          </w:p>
        </w:tc>
        <w:tc>
          <w:tcPr>
            <w:tcW w:w="4261" w:type="dxa"/>
          </w:tcPr>
          <w:p w:rsidR="00ED224C" w:rsidRDefault="00ED224C" w:rsidP="00ED224C">
            <w:pPr>
              <w:pStyle w:val="NormalWeb"/>
              <w:jc w:val="center"/>
              <w:rPr>
                <w:rStyle w:val="Strong"/>
              </w:rPr>
            </w:pPr>
            <w:proofErr w:type="spellStart"/>
            <w:r w:rsidRPr="00F2094B">
              <w:rPr>
                <w:rStyle w:val="Strong"/>
              </w:rPr>
              <w:t>Bên</w:t>
            </w:r>
            <w:proofErr w:type="spellEnd"/>
            <w:r w:rsidRPr="00F2094B">
              <w:rPr>
                <w:rStyle w:val="Strong"/>
              </w:rPr>
              <w:t xml:space="preserve"> B</w:t>
            </w:r>
            <w:r>
              <w:rPr>
                <w:rStyle w:val="Strong"/>
              </w:rPr>
              <w:br/>
            </w:r>
            <w:r w:rsidRPr="00F2094B">
              <w:t>(</w:t>
            </w:r>
            <w:proofErr w:type="spellStart"/>
            <w:r w:rsidRPr="00F2094B">
              <w:t>ký</w:t>
            </w:r>
            <w:proofErr w:type="spellEnd"/>
            <w:r w:rsidRPr="00F2094B">
              <w:t xml:space="preserve">, </w:t>
            </w:r>
            <w:proofErr w:type="spellStart"/>
            <w:r w:rsidRPr="00F2094B">
              <w:t>ghi</w:t>
            </w:r>
            <w:proofErr w:type="spellEnd"/>
            <w:r w:rsidRPr="00F2094B">
              <w:t xml:space="preserve"> </w:t>
            </w:r>
            <w:proofErr w:type="spellStart"/>
            <w:r w:rsidRPr="00F2094B">
              <w:t>rõ</w:t>
            </w:r>
            <w:proofErr w:type="spellEnd"/>
            <w:r w:rsidRPr="00F2094B">
              <w:t xml:space="preserve"> </w:t>
            </w:r>
            <w:proofErr w:type="spellStart"/>
            <w:r w:rsidRPr="00F2094B">
              <w:t>họ</w:t>
            </w:r>
            <w:proofErr w:type="spellEnd"/>
            <w:r w:rsidRPr="00F2094B">
              <w:t xml:space="preserve"> </w:t>
            </w:r>
            <w:proofErr w:type="spellStart"/>
            <w:r w:rsidRPr="00F2094B">
              <w:t>tên</w:t>
            </w:r>
            <w:proofErr w:type="spellEnd"/>
            <w:r w:rsidRPr="00F2094B">
              <w:t>)</w:t>
            </w:r>
          </w:p>
        </w:tc>
      </w:tr>
      <w:tr w:rsidR="00ED224C" w:rsidTr="00ED224C">
        <w:tc>
          <w:tcPr>
            <w:tcW w:w="4261" w:type="dxa"/>
          </w:tcPr>
          <w:p w:rsidR="00ED224C" w:rsidRDefault="00ED224C" w:rsidP="00ED224C">
            <w:pPr>
              <w:pStyle w:val="NormalWeb"/>
              <w:jc w:val="center"/>
              <w:rPr>
                <w:rStyle w:val="Strong"/>
              </w:rPr>
            </w:pPr>
            <w:r w:rsidRPr="00F2094B">
              <w:rPr>
                <w:rStyle w:val="Strong"/>
              </w:rPr>
              <w:t>CHOU, MEI-HSIU</w:t>
            </w:r>
          </w:p>
        </w:tc>
        <w:tc>
          <w:tcPr>
            <w:tcW w:w="4261" w:type="dxa"/>
          </w:tcPr>
          <w:p w:rsidR="00ED224C" w:rsidRDefault="00ED224C" w:rsidP="00ED224C">
            <w:pPr>
              <w:pStyle w:val="NormalWeb"/>
              <w:jc w:val="center"/>
              <w:rPr>
                <w:rStyle w:val="Strong"/>
              </w:rPr>
            </w:pPr>
            <w:r w:rsidRPr="00F2094B">
              <w:rPr>
                <w:rStyle w:val="Strong"/>
              </w:rPr>
              <w:t>HSIEH, YAO-WEI</w:t>
            </w:r>
          </w:p>
          <w:p w:rsidR="00ED224C" w:rsidRDefault="00ED224C" w:rsidP="00ED224C">
            <w:pPr>
              <w:pStyle w:val="NormalWeb"/>
              <w:rPr>
                <w:rStyle w:val="Strong"/>
              </w:rPr>
            </w:pPr>
          </w:p>
          <w:p w:rsidR="00ED224C" w:rsidRDefault="00ED224C" w:rsidP="00ED224C">
            <w:pPr>
              <w:pStyle w:val="NormalWeb"/>
              <w:rPr>
                <w:rStyle w:val="Strong"/>
              </w:rPr>
            </w:pPr>
          </w:p>
          <w:p w:rsidR="00ED224C" w:rsidRDefault="00ED224C" w:rsidP="00ED224C">
            <w:pPr>
              <w:pStyle w:val="NormalWeb"/>
              <w:rPr>
                <w:rStyle w:val="Strong"/>
              </w:rPr>
            </w:pPr>
          </w:p>
        </w:tc>
      </w:tr>
      <w:tr w:rsidR="00ED224C" w:rsidTr="00ED224C">
        <w:tc>
          <w:tcPr>
            <w:tcW w:w="8522" w:type="dxa"/>
            <w:gridSpan w:val="2"/>
          </w:tcPr>
          <w:p w:rsidR="00ED224C" w:rsidRDefault="00ED224C" w:rsidP="00ED224C">
            <w:pPr>
              <w:pStyle w:val="NormalWeb"/>
              <w:jc w:val="center"/>
            </w:pPr>
            <w:proofErr w:type="spellStart"/>
            <w:r w:rsidRPr="00F2094B">
              <w:rPr>
                <w:rStyle w:val="Strong"/>
              </w:rPr>
              <w:t>Xác</w:t>
            </w:r>
            <w:proofErr w:type="spellEnd"/>
            <w:r w:rsidRPr="00F2094B">
              <w:rPr>
                <w:rStyle w:val="Strong"/>
              </w:rPr>
              <w:t xml:space="preserve"> </w:t>
            </w:r>
            <w:proofErr w:type="spellStart"/>
            <w:r w:rsidRPr="00F2094B">
              <w:rPr>
                <w:rStyle w:val="Strong"/>
              </w:rPr>
              <w:t>nhận</w:t>
            </w:r>
            <w:proofErr w:type="spellEnd"/>
            <w:r w:rsidRPr="00F2094B">
              <w:rPr>
                <w:rStyle w:val="Strong"/>
              </w:rPr>
              <w:t xml:space="preserve"> </w:t>
            </w:r>
            <w:proofErr w:type="spellStart"/>
            <w:r w:rsidRPr="00F2094B">
              <w:rPr>
                <w:rStyle w:val="Strong"/>
              </w:rPr>
              <w:t>của</w:t>
            </w:r>
            <w:proofErr w:type="spellEnd"/>
            <w:r w:rsidRPr="00F2094B">
              <w:rPr>
                <w:rStyle w:val="Strong"/>
              </w:rPr>
              <w:t xml:space="preserve"> </w:t>
            </w:r>
            <w:proofErr w:type="spellStart"/>
            <w:r w:rsidRPr="00F2094B">
              <w:rPr>
                <w:rStyle w:val="Strong"/>
              </w:rPr>
              <w:t>Người</w:t>
            </w:r>
            <w:proofErr w:type="spellEnd"/>
            <w:r w:rsidRPr="00F2094B">
              <w:rPr>
                <w:rStyle w:val="Strong"/>
              </w:rPr>
              <w:t xml:space="preserve"> </w:t>
            </w:r>
            <w:proofErr w:type="spellStart"/>
            <w:r w:rsidRPr="00F2094B">
              <w:rPr>
                <w:rStyle w:val="Strong"/>
              </w:rPr>
              <w:t>đại</w:t>
            </w:r>
            <w:proofErr w:type="spellEnd"/>
            <w:r w:rsidRPr="00F2094B">
              <w:rPr>
                <w:rStyle w:val="Strong"/>
              </w:rPr>
              <w:t xml:space="preserve"> </w:t>
            </w:r>
            <w:proofErr w:type="spellStart"/>
            <w:r w:rsidRPr="00F2094B">
              <w:rPr>
                <w:rStyle w:val="Strong"/>
              </w:rPr>
              <w:t>diện</w:t>
            </w:r>
            <w:proofErr w:type="spellEnd"/>
            <w:r w:rsidRPr="00F2094B">
              <w:rPr>
                <w:rStyle w:val="Strong"/>
              </w:rPr>
              <w:t xml:space="preserve"> </w:t>
            </w:r>
            <w:proofErr w:type="spellStart"/>
            <w:r w:rsidRPr="00F2094B">
              <w:rPr>
                <w:rStyle w:val="Strong"/>
              </w:rPr>
              <w:t>theo</w:t>
            </w:r>
            <w:proofErr w:type="spellEnd"/>
            <w:r w:rsidRPr="00F2094B">
              <w:rPr>
                <w:rStyle w:val="Strong"/>
              </w:rPr>
              <w:t xml:space="preserve"> </w:t>
            </w:r>
            <w:proofErr w:type="spellStart"/>
            <w:r w:rsidRPr="00F2094B">
              <w:rPr>
                <w:rStyle w:val="Strong"/>
              </w:rPr>
              <w:t>pháp</w:t>
            </w:r>
            <w:proofErr w:type="spellEnd"/>
            <w:r w:rsidRPr="00F2094B">
              <w:rPr>
                <w:rStyle w:val="Strong"/>
              </w:rPr>
              <w:t xml:space="preserve"> </w:t>
            </w:r>
            <w:proofErr w:type="spellStart"/>
            <w:r w:rsidRPr="00F2094B">
              <w:rPr>
                <w:rStyle w:val="Strong"/>
              </w:rPr>
              <w:t>luật</w:t>
            </w:r>
            <w:proofErr w:type="spellEnd"/>
            <w:r w:rsidRPr="00F2094B">
              <w:rPr>
                <w:rStyle w:val="Strong"/>
              </w:rPr>
              <w:t xml:space="preserve"> </w:t>
            </w:r>
            <w:proofErr w:type="spellStart"/>
            <w:r w:rsidRPr="00F2094B">
              <w:rPr>
                <w:rStyle w:val="Strong"/>
              </w:rPr>
              <w:t>của</w:t>
            </w:r>
            <w:proofErr w:type="spellEnd"/>
            <w:r w:rsidRPr="00F2094B">
              <w:rPr>
                <w:rStyle w:val="Strong"/>
              </w:rPr>
              <w:t xml:space="preserve"> CÔNG TY TNHH NGẠN CHÂU</w:t>
            </w:r>
            <w:r w:rsidRPr="00F2094B">
              <w:br/>
            </w:r>
            <w:proofErr w:type="spellStart"/>
            <w:r w:rsidRPr="00F2094B">
              <w:rPr>
                <w:rStyle w:val="Strong"/>
              </w:rPr>
              <w:t>Chức</w:t>
            </w:r>
            <w:proofErr w:type="spellEnd"/>
            <w:r w:rsidRPr="00F2094B">
              <w:rPr>
                <w:rStyle w:val="Strong"/>
              </w:rPr>
              <w:t xml:space="preserve"> </w:t>
            </w:r>
            <w:proofErr w:type="spellStart"/>
            <w:r w:rsidRPr="00F2094B">
              <w:rPr>
                <w:rStyle w:val="Strong"/>
              </w:rPr>
              <w:t>danh</w:t>
            </w:r>
            <w:proofErr w:type="spellEnd"/>
            <w:r w:rsidRPr="00F2094B">
              <w:rPr>
                <w:rStyle w:val="Strong"/>
              </w:rPr>
              <w:t>:</w:t>
            </w:r>
            <w:r w:rsidRPr="00F2094B">
              <w:t xml:space="preserve"> </w:t>
            </w:r>
            <w:proofErr w:type="spellStart"/>
            <w:r w:rsidRPr="00F2094B">
              <w:t>Tổng</w:t>
            </w:r>
            <w:proofErr w:type="spellEnd"/>
            <w:r w:rsidRPr="00F2094B">
              <w:t xml:space="preserve"> </w:t>
            </w:r>
            <w:proofErr w:type="spellStart"/>
            <w:r w:rsidRPr="00F2094B">
              <w:t>Giám</w:t>
            </w:r>
            <w:proofErr w:type="spellEnd"/>
            <w:r w:rsidRPr="00F2094B">
              <w:t xml:space="preserve"> </w:t>
            </w:r>
            <w:proofErr w:type="spellStart"/>
            <w:r w:rsidRPr="00F2094B">
              <w:t>đốc</w:t>
            </w:r>
            <w:proofErr w:type="spellEnd"/>
            <w:r w:rsidRPr="00F2094B">
              <w:br/>
              <w:t>(</w:t>
            </w:r>
            <w:proofErr w:type="spellStart"/>
            <w:r w:rsidRPr="00F2094B">
              <w:t>ký</w:t>
            </w:r>
            <w:proofErr w:type="spellEnd"/>
            <w:r w:rsidRPr="00F2094B">
              <w:t xml:space="preserve">, </w:t>
            </w:r>
            <w:proofErr w:type="spellStart"/>
            <w:r w:rsidRPr="00F2094B">
              <w:t>ghi</w:t>
            </w:r>
            <w:proofErr w:type="spellEnd"/>
            <w:r w:rsidRPr="00F2094B">
              <w:t xml:space="preserve"> </w:t>
            </w:r>
            <w:proofErr w:type="spellStart"/>
            <w:r w:rsidRPr="00F2094B">
              <w:t>rõ</w:t>
            </w:r>
            <w:proofErr w:type="spellEnd"/>
            <w:r w:rsidRPr="00F2094B">
              <w:t xml:space="preserve"> </w:t>
            </w:r>
            <w:proofErr w:type="spellStart"/>
            <w:r w:rsidRPr="00F2094B">
              <w:t>họ</w:t>
            </w:r>
            <w:proofErr w:type="spellEnd"/>
            <w:r w:rsidRPr="00F2094B">
              <w:t xml:space="preserve"> </w:t>
            </w:r>
            <w:proofErr w:type="spellStart"/>
            <w:r w:rsidRPr="00F2094B">
              <w:t>tên</w:t>
            </w:r>
            <w:proofErr w:type="spellEnd"/>
            <w:r w:rsidRPr="00F2094B">
              <w:t>)</w:t>
            </w:r>
          </w:p>
          <w:p w:rsidR="00ED224C" w:rsidRDefault="00ED224C" w:rsidP="00ED224C">
            <w:pPr>
              <w:pStyle w:val="NormalWeb"/>
              <w:jc w:val="center"/>
            </w:pPr>
          </w:p>
          <w:p w:rsidR="00ED224C" w:rsidRDefault="00ED224C" w:rsidP="00ED224C">
            <w:pPr>
              <w:pStyle w:val="NormalWeb"/>
              <w:jc w:val="center"/>
            </w:pPr>
          </w:p>
          <w:p w:rsidR="00ED224C" w:rsidRPr="00F2094B" w:rsidRDefault="00ED224C" w:rsidP="00ED224C">
            <w:pPr>
              <w:pStyle w:val="NormalWeb"/>
              <w:jc w:val="center"/>
            </w:pPr>
          </w:p>
          <w:p w:rsidR="00ED224C" w:rsidRDefault="00ED224C" w:rsidP="00ED224C">
            <w:pPr>
              <w:pStyle w:val="NormalWeb"/>
              <w:rPr>
                <w:rStyle w:val="Strong"/>
              </w:rPr>
            </w:pPr>
          </w:p>
        </w:tc>
      </w:tr>
      <w:tr w:rsidR="00ED224C" w:rsidTr="00ED224C">
        <w:tc>
          <w:tcPr>
            <w:tcW w:w="8522" w:type="dxa"/>
            <w:gridSpan w:val="2"/>
          </w:tcPr>
          <w:p w:rsidR="00ED224C" w:rsidRDefault="00ED224C" w:rsidP="00ED224C">
            <w:pPr>
              <w:pStyle w:val="NormalWeb"/>
              <w:jc w:val="center"/>
              <w:rPr>
                <w:rStyle w:val="Strong"/>
              </w:rPr>
            </w:pPr>
            <w:r w:rsidRPr="00F2094B">
              <w:rPr>
                <w:rStyle w:val="Strong"/>
              </w:rPr>
              <w:t>HSIEH, YAO-YI</w:t>
            </w:r>
          </w:p>
        </w:tc>
      </w:tr>
    </w:tbl>
    <w:p w:rsidR="00ED224C" w:rsidRDefault="00ED224C" w:rsidP="00ED224C">
      <w:pPr>
        <w:pStyle w:val="NormalWeb"/>
        <w:rPr>
          <w:rStyle w:val="Strong"/>
        </w:rPr>
      </w:pPr>
    </w:p>
    <w:p w:rsidR="00ED224C" w:rsidRDefault="00ED224C" w:rsidP="005800AA">
      <w:pPr>
        <w:pStyle w:val="NormalWeb"/>
        <w:jc w:val="center"/>
        <w:rPr>
          <w:rStyle w:val="Strong"/>
        </w:rPr>
      </w:pPr>
    </w:p>
    <w:p w:rsidR="00ED224C" w:rsidRDefault="00ED224C" w:rsidP="005800AA">
      <w:pPr>
        <w:pStyle w:val="NormalWeb"/>
        <w:jc w:val="center"/>
        <w:rPr>
          <w:rStyle w:val="Strong"/>
        </w:rPr>
      </w:pPr>
    </w:p>
    <w:p w:rsidR="00ED224C" w:rsidRDefault="00ED224C" w:rsidP="005800AA">
      <w:pPr>
        <w:pStyle w:val="NormalWeb"/>
        <w:jc w:val="center"/>
        <w:rPr>
          <w:rStyle w:val="Strong"/>
        </w:rPr>
      </w:pPr>
    </w:p>
    <w:p w:rsidR="005800AA" w:rsidRPr="00F2094B" w:rsidRDefault="005800AA" w:rsidP="005800AA">
      <w:pPr>
        <w:pStyle w:val="NormalWeb"/>
        <w:jc w:val="center"/>
      </w:pPr>
      <w:r w:rsidRPr="00F2094B">
        <w:t> </w:t>
      </w:r>
      <w:r w:rsidRPr="00F2094B">
        <w:t> </w:t>
      </w:r>
      <w:r w:rsidRPr="00F2094B">
        <w:t> </w:t>
      </w:r>
      <w:r w:rsidRPr="00F2094B">
        <w:t> </w:t>
      </w:r>
      <w:r w:rsidRPr="00F2094B">
        <w:t> </w:t>
      </w:r>
      <w:r w:rsidRPr="00F2094B">
        <w:t> </w:t>
      </w:r>
      <w:r w:rsidRPr="00F2094B">
        <w:t> </w:t>
      </w:r>
      <w:r w:rsidRPr="00F2094B">
        <w:t> </w:t>
      </w:r>
      <w:r w:rsidRPr="00F2094B">
        <w:t> </w:t>
      </w:r>
      <w:r w:rsidRPr="00F2094B">
        <w:t> </w:t>
      </w:r>
      <w:r w:rsidRPr="00F2094B">
        <w:t> </w:t>
      </w:r>
      <w:r w:rsidRPr="00F2094B">
        <w:t> </w:t>
      </w:r>
      <w:r w:rsidRPr="00F2094B">
        <w:t> </w:t>
      </w:r>
      <w:r w:rsidRPr="00F2094B">
        <w:t> </w:t>
      </w:r>
      <w:r w:rsidRPr="00F2094B">
        <w:t> </w:t>
      </w:r>
      <w:r w:rsidR="00ED224C" w:rsidRPr="00F2094B">
        <w:t xml:space="preserve"> </w:t>
      </w:r>
      <w:r w:rsidRPr="00F2094B">
        <w:br/>
      </w:r>
      <w:r w:rsidRPr="00F2094B">
        <w:t> </w:t>
      </w:r>
      <w:r w:rsidRPr="00F2094B">
        <w:t> </w:t>
      </w:r>
      <w:r w:rsidRPr="00F2094B">
        <w:t> </w:t>
      </w:r>
      <w:r w:rsidRPr="00F2094B">
        <w:t> </w:t>
      </w:r>
      <w:r w:rsidRPr="00F2094B">
        <w:t> </w:t>
      </w:r>
      <w:r w:rsidRPr="00F2094B">
        <w:t> </w:t>
      </w:r>
      <w:r w:rsidRPr="00F2094B">
        <w:t> </w:t>
      </w:r>
      <w:r w:rsidRPr="00F2094B">
        <w:t> </w:t>
      </w:r>
      <w:r w:rsidRPr="00F2094B">
        <w:t> </w:t>
      </w:r>
      <w:r w:rsidRPr="00F2094B">
        <w:t> </w:t>
      </w:r>
      <w:r w:rsidRPr="00F2094B">
        <w:t> </w:t>
      </w:r>
    </w:p>
    <w:p w:rsidR="00C36869" w:rsidRPr="00F2094B" w:rsidRDefault="00C36869" w:rsidP="005800AA">
      <w:pPr>
        <w:pStyle w:val="NormalWeb"/>
        <w:jc w:val="center"/>
        <w:rPr>
          <w:rStyle w:val="Strong"/>
        </w:rPr>
      </w:pPr>
    </w:p>
    <w:p w:rsidR="00C36869" w:rsidRPr="00F2094B" w:rsidRDefault="00C36869" w:rsidP="005800AA">
      <w:pPr>
        <w:pStyle w:val="NormalWeb"/>
        <w:jc w:val="center"/>
        <w:rPr>
          <w:rStyle w:val="Strong"/>
        </w:rPr>
      </w:pPr>
    </w:p>
    <w:p w:rsidR="00C36869" w:rsidRPr="00F2094B" w:rsidRDefault="00C36869" w:rsidP="005800AA">
      <w:pPr>
        <w:pStyle w:val="NormalWeb"/>
        <w:jc w:val="center"/>
        <w:rPr>
          <w:rStyle w:val="Strong"/>
        </w:rPr>
      </w:pPr>
    </w:p>
    <w:p w:rsidR="005800AA" w:rsidRPr="00F2094B" w:rsidRDefault="005800AA" w:rsidP="005800AA">
      <w:pPr>
        <w:pStyle w:val="NormalWeb"/>
        <w:jc w:val="center"/>
      </w:pPr>
      <w:r w:rsidRPr="00F2094B">
        <w:t> </w:t>
      </w:r>
      <w:r w:rsidRPr="00F2094B">
        <w:t> </w:t>
      </w:r>
      <w:r w:rsidRPr="00F2094B">
        <w:t> </w:t>
      </w:r>
      <w:r w:rsidRPr="00F2094B">
        <w:t> </w:t>
      </w:r>
      <w:r w:rsidRPr="00F2094B">
        <w:t> </w:t>
      </w:r>
      <w:r w:rsidRPr="00F2094B">
        <w:t> </w:t>
      </w:r>
      <w:r w:rsidRPr="00F2094B">
        <w:t> </w:t>
      </w:r>
      <w:r w:rsidRPr="00F2094B">
        <w:t> </w:t>
      </w:r>
      <w:r w:rsidRPr="00F2094B">
        <w:t> </w:t>
      </w:r>
      <w:r w:rsidRPr="00F2094B">
        <w:t> </w:t>
      </w:r>
    </w:p>
    <w:p w:rsidR="00C36869" w:rsidRPr="00F2094B" w:rsidRDefault="00C36869" w:rsidP="005800AA">
      <w:pPr>
        <w:pStyle w:val="NormalWeb"/>
        <w:jc w:val="center"/>
        <w:rPr>
          <w:rStyle w:val="Strong"/>
        </w:rPr>
      </w:pPr>
    </w:p>
    <w:p w:rsidR="00C36869" w:rsidRPr="00F2094B" w:rsidRDefault="00C36869" w:rsidP="005800AA">
      <w:pPr>
        <w:pStyle w:val="NormalWeb"/>
        <w:jc w:val="center"/>
        <w:rPr>
          <w:rStyle w:val="Strong"/>
        </w:rPr>
      </w:pPr>
    </w:p>
    <w:p w:rsidR="00C36869" w:rsidRPr="00F2094B" w:rsidRDefault="00C36869" w:rsidP="005800AA">
      <w:pPr>
        <w:pStyle w:val="NormalWeb"/>
        <w:jc w:val="center"/>
        <w:rPr>
          <w:rStyle w:val="Strong"/>
        </w:rPr>
      </w:pPr>
    </w:p>
    <w:p w:rsidR="005800AA" w:rsidRPr="00F2094B" w:rsidRDefault="005800AA" w:rsidP="005800AA">
      <w:pPr>
        <w:pStyle w:val="NormalWeb"/>
        <w:jc w:val="center"/>
      </w:pPr>
    </w:p>
    <w:p w:rsidR="00EF0C96" w:rsidRPr="00F2094B" w:rsidRDefault="00EF0C96">
      <w:pPr>
        <w:rPr>
          <w:rFonts w:ascii="Times New Roman" w:hAnsi="Times New Roman" w:cs="Times New Roman"/>
        </w:rPr>
      </w:pPr>
    </w:p>
    <w:sectPr w:rsidR="00EF0C96" w:rsidRPr="00F2094B" w:rsidSect="00ED224C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3001"/>
    <w:rsid w:val="005800AA"/>
    <w:rsid w:val="00AA1D8D"/>
    <w:rsid w:val="00AE3DB6"/>
    <w:rsid w:val="00B11D41"/>
    <w:rsid w:val="00B47730"/>
    <w:rsid w:val="00C36869"/>
    <w:rsid w:val="00CB0664"/>
    <w:rsid w:val="00ED224C"/>
    <w:rsid w:val="00EF0C96"/>
    <w:rsid w:val="00F2094B"/>
    <w:rsid w:val="00F860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917864"/>
  <w14:defaultImageDpi w14:val="300"/>
  <w15:docId w15:val="{9B15E16E-F365-40CA-9F36-FCF59FF23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80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0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9A1E27-CAA6-45D6-B9FD-445D9047C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9</cp:revision>
  <dcterms:created xsi:type="dcterms:W3CDTF">2013-12-23T23:15:00Z</dcterms:created>
  <dcterms:modified xsi:type="dcterms:W3CDTF">2025-10-25T03:13:00Z</dcterms:modified>
  <cp:category/>
</cp:coreProperties>
</file>